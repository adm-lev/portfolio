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Client Name </w:t>
        <w:br/>
        <w:t xml:space="preserve">1919 Inv Counsel </w:t>
        <w:br/>
        <w:t xml:space="preserve">Aberdeen Asset lnvs Ltd </w:t>
        <w:br/>
        <w:t xml:space="preserve">Aberdeen Asset lnvs Ltd </w:t>
        <w:br/>
        <w:t xml:space="preserve">Aberdeen Asset Mgmt pie • Asset Mgmt </w:t>
        <w:br/>
        <w:t xml:space="preserve">Aberdeen Asset Mgmt pie • Asset Mgmt </w:t>
        <w:br/>
        <w:t xml:space="preserve">Aberdeen Asset Mgmt pie • Asset Mgmt </w:t>
        <w:br/>
        <w:t xml:space="preserve">Aberdeen Asset Mgmt pie • Asset Mgmt </w:t>
        <w:br/>
        <w:t xml:space="preserve">Aberdeen Asset Mgmt pie • Asset Mgmt </w:t>
        <w:br/>
        <w:t xml:space="preserve">Aberdeen Asset Mgmt pie · Asset Mgmt </w:t>
        <w:br/>
        <w:t xml:space="preserve">Aberdeen Asset Mgmt pie • Asset Mgmt </w:t>
        <w:br/>
        <w:t xml:space="preserve">Abu Dhabi Inv Authonty (ADIA) · Abu Dhabi </w:t>
        <w:br/>
        <w:t xml:space="preserve">Abu Dhabi Inv Authority (ADIA) · Abu Dhabi </w:t>
        <w:br/>
        <w:t xml:space="preserve">Account • 101 </w:t>
        <w:br/>
        <w:t xml:space="preserve">Account · 1 O 1 </w:t>
        <w:br/>
        <w:t xml:space="preserve">Adage Capital Mgmt LP </w:t>
        <w:br/>
        <w:t xml:space="preserve">Adage Capital Mgmt LP </w:t>
        <w:br/>
        <w:t xml:space="preserve">Adage Capital Mgmt LP </w:t>
        <w:br/>
        <w:t xml:space="preserve">Adelphi Capital Ltd </w:t>
        <w:br/>
        <w:t xml:space="preserve">Advent Capital Mgmt LLC </w:t>
        <w:br/>
        <w:t xml:space="preserve">Aktia Kap1talforvaltning Ab </w:t>
        <w:br/>
        <w:t xml:space="preserve">Alfa Capital Asset Mgmt LLC </w:t>
        <w:br/>
        <w:t xml:space="preserve">Alfa Capital Asset Mgmt LLC </w:t>
        <w:br/>
        <w:t xml:space="preserve">Alfred Berg • Investment Advisor </w:t>
        <w:br/>
        <w:t xml:space="preserve">Alken Asset Mgmt </w:t>
        <w:br/>
        <w:t xml:space="preserve">Alken Asset Mgmt </w:t>
        <w:br/>
        <w:t xml:space="preserve">AllianceBernste1n LP </w:t>
        <w:br/>
        <w:t xml:space="preserve">AllianceBernstein LP </w:t>
        <w:br/>
        <w:t xml:space="preserve">AllianceBernstein LP </w:t>
        <w:br/>
        <w:t xml:space="preserve">AlhanceBernstein LP </w:t>
        <w:br/>
        <w:t xml:space="preserve">AllianceBernstein LP </w:t>
        <w:br/>
        <w:t xml:space="preserve">AllianceBernstein LP </w:t>
        <w:br/>
        <w:t xml:space="preserve">Allianz Global Investors · Europe </w:t>
        <w:br/>
        <w:t xml:space="preserve">Allianz Global Investors· Europe </w:t>
        <w:br/>
        <w:t xml:space="preserve">Allianz Global Investors • Europe </w:t>
        <w:br/>
        <w:t xml:space="preserve">Allianz Global Investors • Europe </w:t>
        <w:br/>
        <w:t xml:space="preserve">Allianz Global Investors • Europe </w:t>
        <w:br/>
        <w:t xml:space="preserve">Allspnng Global lnvs </w:t>
        <w:br/>
        <w:t xml:space="preserve">Allspnng Global lnvs </w:t>
        <w:br/>
        <w:t xml:space="preserve">Allspring Global lnvs </w:t>
        <w:br/>
        <w:t xml:space="preserve">Allspnng Global lnvs </w:t>
        <w:br/>
        <w:t xml:space="preserve">Allspnng Global lnvs </w:t>
        <w:br/>
        <w:t xml:space="preserve">Altnnsic Global Advisors LLC </w:t>
        <w:br/>
        <w:t xml:space="preserve">Altnnsic Global Advisors LLC </w:t>
        <w:br/>
        <w:t xml:space="preserve">Altnns1c Global Advisors LLC </w:t>
        <w:br/>
        <w:t xml:space="preserve">Client Contact </w:t>
        <w:br/>
        <w:t xml:space="preserve">Tom Krygowski </w:t>
        <w:br/>
        <w:t xml:space="preserve">Matthew Williams </w:t>
        <w:br/>
        <w:t xml:space="preserve">Beth Jones </w:t>
        <w:br/>
        <w:t xml:space="preserve">W1ll1am Scholes </w:t>
        <w:br/>
        <w:t xml:space="preserve">Adam Montanaro </w:t>
        <w:br/>
        <w:t xml:space="preserve">Osamu Yamagata </w:t>
        <w:br/>
        <w:t xml:space="preserve">SAM GRIFFITHS </w:t>
        <w:br/>
        <w:t xml:space="preserve">Nick Robinson </w:t>
        <w:br/>
        <w:t xml:space="preserve">Catriona Macnair </w:t>
        <w:br/>
        <w:t xml:space="preserve">Client Contact Email </w:t>
        <w:br/>
        <w:t xml:space="preserve">twkrygowski@1919ic.com </w:t>
        <w:br/>
        <w:t xml:space="preserve">matthew. will1ams@aberdeenstandard.com </w:t>
        <w:br/>
        <w:t xml:space="preserve">beth .Jones@aberdeenstandard.com </w:t>
        <w:br/>
        <w:t xml:space="preserve">william .scholes@aberdeenstandard com </w:t>
        <w:br/>
        <w:t xml:space="preserve">a dam. montanaro@aberdeenstandard.com </w:t>
        <w:br/>
        <w:t xml:space="preserve">osam u. yamagata@aberdeenstandard _ com </w:t>
        <w:br/>
        <w:t xml:space="preserve">sam.gnff1ths@aberdeenstandard com </w:t>
        <w:br/>
        <w:t xml:space="preserve">nick. robinson@aberdeenstandard.com </w:t>
        <w:br/>
        <w:t xml:space="preserve">catnona.macnair@aberdeenstandard com </w:t>
        <w:br/>
        <w:t xml:space="preserve">FRASER HARLE </w:t>
        <w:br/>
        <w:t xml:space="preserve">fraser harle@aberdeenstandard com </w:t>
        <w:br/>
        <w:t xml:space="preserve">Sean Gnndley-Fern sean gnndley-ferris@adia.ae </w:t>
        <w:br/>
        <w:t xml:space="preserve">Andras Zekany </w:t>
        <w:br/>
        <w:t xml:space="preserve">andras zekany@ad1a.ae </w:t>
        <w:br/>
        <w:t xml:space="preserve">Gwen Tilghman </w:t>
        <w:br/>
        <w:t xml:space="preserve">gt1lghman@vikingglobal.com </w:t>
        <w:br/>
        <w:t xml:space="preserve">James Ward </w:t>
        <w:br/>
        <w:t xml:space="preserve">jward&lt;av1kingglobal.com </w:t>
        <w:br/>
        <w:t xml:space="preserve">Matt Schuldt </w:t>
        <w:br/>
        <w:t xml:space="preserve">mss@adagecap1tal.com </w:t>
        <w:br/>
        <w:t xml:space="preserve">Ken Gawrelski </w:t>
        <w:br/>
        <w:t xml:space="preserve">kjg lit adagecapitalcom </w:t>
        <w:br/>
        <w:t xml:space="preserve">Jared Kubin </w:t>
        <w:br/>
        <w:t xml:space="preserve">Jlk@adagecap1talcom </w:t>
        <w:br/>
        <w:t xml:space="preserve">Mikhail Bekker </w:t>
        <w:br/>
        <w:t xml:space="preserve">bekker~·adelph1-cap1tal.com </w:t>
        <w:br/>
        <w:t xml:space="preserve">Drew Hanson </w:t>
        <w:br/>
        <w:t xml:space="preserve">Janna Haahtela </w:t>
        <w:br/>
        <w:t xml:space="preserve">Dmitry M1kha1lov </w:t>
        <w:br/>
        <w:t xml:space="preserve">Eduard Kharin </w:t>
        <w:br/>
        <w:t xml:space="preserve">Mats Wandrei! </w:t>
        <w:br/>
        <w:t xml:space="preserve">Nicolas Descoqs </w:t>
        <w:br/>
        <w:t xml:space="preserve">Nicolas Dubourg </w:t>
        <w:br/>
        <w:t xml:space="preserve">dhanson@adventcap.com </w:t>
        <w:br/>
        <w:t xml:space="preserve">Janna haahtela (il akt1a f1 </w:t>
        <w:br/>
        <w:t xml:space="preserve">d mikhaylov4:t alfacapital.ru </w:t>
        <w:br/>
        <w:t xml:space="preserve">e khann@alfacapital ru </w:t>
        <w:br/>
        <w:t xml:space="preserve">mats.wandrell@alfredberg com </w:t>
        <w:br/>
        <w:t xml:space="preserve">nicolas .descoqs lit alken-am .com </w:t>
        <w:br/>
        <w:t xml:space="preserve">nicolas.dubourg@alken-am com </w:t>
        <w:br/>
        <w:t xml:space="preserve">Sergey Ambartsum sergey.ambartsumov(Q alliancebernstein.com </w:t>
        <w:br/>
        <w:t xml:space="preserve">Kate Huang </w:t>
        <w:br/>
        <w:t xml:space="preserve">kale huang@all1ancebernste1n com </w:t>
        <w:br/>
        <w:t xml:space="preserve">Christine Ph1llpotts chnstine.ph1llpotts&lt;il' alhancebernstein.com </w:t>
        <w:br/>
        <w:t xml:space="preserve">Laurent Salt1el </w:t>
        <w:br/>
        <w:t xml:space="preserve">Slava Breusov </w:t>
        <w:br/>
        <w:t xml:space="preserve">laurent.saltiel (!I all1ancebernste1n com </w:t>
        <w:br/>
        <w:t xml:space="preserve">slava.breusov&lt;1l' alliancebernste1n.com </w:t>
        <w:br/>
        <w:t xml:space="preserve">Naveen Jayasunda1 naveen.jayasundaram!ll'all1ancebernste1n com </w:t>
        <w:br/>
        <w:t xml:space="preserve">Ferdinand Horneck ferdinand homeck lfi. all1anzg1com </w:t>
        <w:br/>
        <w:t xml:space="preserve">David Finger </w:t>
        <w:br/>
        <w:t xml:space="preserve">dav1d finger@allianzg1.com </w:t>
        <w:br/>
        <w:t xml:space="preserve">Alexandra Richter alexandra nchter&lt;s allianzgi com </w:t>
        <w:br/>
        <w:t xml:space="preserve">Grant Yun Cheng </w:t>
        <w:br/>
        <w:t xml:space="preserve">grantyun.cheng@all1anzg1com </w:t>
        <w:br/>
        <w:t xml:space="preserve">Christian Schhmm christ1an.schhmm@alhanzg1 com </w:t>
        <w:br/>
        <w:t xml:space="preserve">Richard Peck </w:t>
        <w:br/>
        <w:t xml:space="preserve">richard.peck@ allspnng-global .com </w:t>
        <w:br/>
        <w:t xml:space="preserve">Kary Keith </w:t>
        <w:br/>
        <w:t xml:space="preserve">Derrick Irwin </w:t>
        <w:br/>
        <w:t xml:space="preserve">Dale Winner </w:t>
        <w:br/>
        <w:t xml:space="preserve">kary ke1th@allspring-global.com </w:t>
        <w:br/>
        <w:t xml:space="preserve">dIrwIn (Q' allspnng-global .com </w:t>
        <w:br/>
        <w:t xml:space="preserve">dwinner~ allspring-global .com </w:t>
        <w:br/>
        <w:t xml:space="preserve">Mandeep Manihani mandeep.s.manihani Ii'!' allspnng-globalcom </w:t>
        <w:br/>
        <w:t xml:space="preserve">Sach1n Shah </w:t>
        <w:br/>
        <w:t xml:space="preserve">sshah@altrins1c.com </w:t>
        <w:br/>
        <w:t xml:space="preserve">Helena Chan </w:t>
        <w:br/>
        <w:t xml:space="preserve">Srini Polak1 </w:t>
        <w:br/>
        <w:t xml:space="preserve">hchan@altrinsic.com </w:t>
        <w:br/>
        <w:t xml:space="preserve">spolaki@altnnsic com </w:t>
        <w:br/>
        <w:t xml:space="preserve">American Century Inv Mgmt Inc • Investment Advi Emily K1ll1on </w:t>
        <w:br/>
        <w:t xml:space="preserve">emily kill ion '11 amencancentury com </w:t>
        <w:br/>
        <w:t xml:space="preserve">ob@am1ralgest1on com </w:t>
        <w:br/>
        <w:t xml:space="preserve">Amiral Geshon </w:t>
        <w:br/>
        <w:t xml:space="preserve">Otilia Bologan </w:t>
        <w:br/>
        <w:t xml:space="preserve">Amitell Capital Pie Ltd </w:t>
        <w:br/>
        <w:t xml:space="preserve">Amplegest </w:t>
        <w:br/>
        <w:t xml:space="preserve">Amundi • London </w:t>
        <w:br/>
        <w:t xml:space="preserve">Amundi • London </w:t>
        <w:br/>
        <w:t xml:space="preserve">Amund1 · London </w:t>
        <w:br/>
        <w:t xml:space="preserve">Amundi Asset Mgmt · Paris </w:t>
        <w:br/>
        <w:t xml:space="preserve">Amund1 Asset Mgmt · Pans </w:t>
        <w:br/>
        <w:t xml:space="preserve">Amund1 Asset Mgmt · Paris </w:t>
        <w:br/>
        <w:t xml:space="preserve">Amund1 Asset Mgmt • Paris </w:t>
        <w:br/>
        <w:t xml:space="preserve">Gareth Wee </w:t>
        <w:br/>
        <w:t xml:space="preserve">garethwee@am1tellcap1tal.com </w:t>
        <w:br/>
        <w:t xml:space="preserve">Abdoullah Sardi </w:t>
        <w:br/>
        <w:t xml:space="preserve">a sard1@amplegest.com </w:t>
        <w:br/>
        <w:t xml:space="preserve">Nikolai Petrov </w:t>
        <w:br/>
        <w:t xml:space="preserve">nikola1.petrov&lt;a amund1.com </w:t>
        <w:br/>
        <w:t xml:space="preserve">Filippo Neumaier </w:t>
        <w:br/>
        <w:t xml:space="preserve">filippo neuma1er@amundicom </w:t>
        <w:br/>
        <w:t xml:space="preserve">Sebastian Barry-Ta sebashan.barry1aylor~ amund1.com </w:t>
        <w:br/>
        <w:t xml:space="preserve">EmmaOtmani </w:t>
        <w:br/>
        <w:t xml:space="preserve">emma otmani-ext@amund1 com </w:t>
        <w:br/>
        <w:t xml:space="preserve">Pol-Louis Martin </w:t>
        <w:br/>
        <w:t xml:space="preserve">poHou1s.mart1n@amund1 com </w:t>
        <w:br/>
        <w:t xml:space="preserve">h1cham allouani </w:t>
        <w:br/>
        <w:t xml:space="preserve">hicham allouan1@amund1com </w:t>
        <w:br/>
        <w:t xml:space="preserve">Remy Marcel </w:t>
        <w:br/>
        <w:t xml:space="preserve">remy marcel 1t2· amund1 .com </w:t>
        <w:br/>
      </w:r>
    </w:p>
    <w:p>
      <w:r>
        <w:t xml:space="preserve">Amund1 Pioneer Asset Mgmt </w:t>
        <w:br/>
        <w:t xml:space="preserve">Amundi SGR S p A </w:t>
        <w:br/>
        <w:t xml:space="preserve">AnantaFO Inc </w:t>
        <w:br/>
        <w:t xml:space="preserve">AnantaFO Inc </w:t>
        <w:br/>
        <w:t xml:space="preserve">Andurand Capital Mgmt LLP </w:t>
        <w:br/>
        <w:t xml:space="preserve">Anima SGR SpA · Milan </w:t>
        <w:br/>
        <w:t xml:space="preserve">Anomaly Capital </w:t>
        <w:br/>
        <w:t xml:space="preserve">Aperture Investors </w:t>
        <w:br/>
        <w:t xml:space="preserve">Aperture Investors </w:t>
        <w:br/>
        <w:t xml:space="preserve">Aperture Investors </w:t>
        <w:br/>
        <w:t xml:space="preserve">APG • Netherlands </w:t>
        <w:br/>
        <w:t xml:space="preserve">APG - Netherlands </w:t>
        <w:br/>
        <w:t xml:space="preserve">Appletree Capital Group Services SA </w:t>
        <w:br/>
        <w:t xml:space="preserve">April Capital </w:t>
        <w:br/>
        <w:t xml:space="preserve">Apnl Capital </w:t>
        <w:br/>
        <w:t xml:space="preserve">Argentem Creek Partners </w:t>
        <w:br/>
        <w:t xml:space="preserve">Arisa1g Partners (Asia) Pie Ltd </w:t>
        <w:br/>
        <w:t xml:space="preserve">Ansaig Partners (Asia) Pte Ltd </w:t>
        <w:br/>
        <w:t xml:space="preserve">Arisaig Partners (Asia) Pie Ltd </w:t>
        <w:br/>
        <w:t xml:space="preserve">Arisa1g Partners (Asia) Pte Ltd </w:t>
        <w:br/>
        <w:t xml:space="preserve">Artemis Inv Mgmt LLP </w:t>
        <w:br/>
        <w:t xml:space="preserve">Artha Capital </w:t>
        <w:br/>
        <w:t xml:space="preserve">Artisan Partners Ltd Partnership </w:t>
        <w:br/>
        <w:t xml:space="preserve">Artisan Partners Ltd Partnership </w:t>
        <w:br/>
        <w:t xml:space="preserve">Artisan Partners Ltd Partnership </w:t>
        <w:br/>
        <w:t xml:space="preserve">Artisan Partners Ltd Partnership </w:t>
        <w:br/>
        <w:t xml:space="preserve">Artisan Partners Ltd Partnership </w:t>
        <w:br/>
        <w:t xml:space="preserve">Artisan Partners Ltd Partnership </w:t>
        <w:br/>
        <w:t xml:space="preserve">AS Avaron Asset Mgmt </w:t>
        <w:br/>
        <w:t xml:space="preserve">AS Avaron Asset Mgmt </w:t>
        <w:br/>
        <w:t xml:space="preserve">Ashburton lnvs </w:t>
        <w:br/>
        <w:t xml:space="preserve">Asia Research &amp; Capital Mgmt Ltd </w:t>
        <w:br/>
        <w:t xml:space="preserve">Asia Research &amp; Capital Mgmt Ltd </w:t>
        <w:br/>
        <w:t xml:space="preserve">Asia Research &amp; Capital Mgmt Ltd </w:t>
        <w:br/>
        <w:t xml:space="preserve">Asset Mgmt One USA Inc </w:t>
        <w:br/>
        <w:t xml:space="preserve">Atre1des Mgmt </w:t>
        <w:br/>
        <w:t xml:space="preserve">Atre1des Mgmt </w:t>
        <w:br/>
        <w:t xml:space="preserve">Aubrey Capital Mgmt Ltd </w:t>
        <w:br/>
        <w:t xml:space="preserve">John Peckham </w:t>
        <w:br/>
        <w:t xml:space="preserve">john.peckham@arnund1.com </w:t>
        <w:br/>
        <w:t xml:space="preserve">Giuseppe Di Cos1rn giuseppe d1cosirno~arnund1.com </w:t>
        <w:br/>
        <w:t xml:space="preserve">Kns Nyzio </w:t>
        <w:br/>
        <w:t xml:space="preserve">Sergei Bourlatskii </w:t>
        <w:br/>
        <w:t xml:space="preserve">Casey Dwyer </w:t>
        <w:br/>
        <w:t xml:space="preserve">Walter Rossini </w:t>
        <w:br/>
        <w:t xml:space="preserve">Tom Tully </w:t>
        <w:br/>
        <w:t xml:space="preserve">Mike Bloom </w:t>
        <w:br/>
        <w:t xml:space="preserve">Matt Groves </w:t>
        <w:br/>
        <w:t xml:space="preserve">Egon Vavrek </w:t>
        <w:br/>
        <w:t xml:space="preserve">Robert Potts </w:t>
        <w:br/>
        <w:t xml:space="preserve">kris@anantafo com </w:t>
        <w:br/>
        <w:t xml:space="preserve">sergei@anantafo.corn </w:t>
        <w:br/>
        <w:t xml:space="preserve">cdwyer@andurandcapitat com </w:t>
        <w:br/>
        <w:t xml:space="preserve">waiter. rossini@animasgr .11 </w:t>
        <w:br/>
        <w:t xml:space="preserve">ttullyitt apertureinvestors.com </w:t>
        <w:br/>
        <w:t xml:space="preserve">mbloom &lt;B· apertureInvestors.com </w:t>
        <w:br/>
        <w:t xml:space="preserve">matt groves@apertureinvestors com </w:t>
        <w:br/>
        <w:t xml:space="preserve">egon.vavrek@apg-am.hk </w:t>
        <w:br/>
        <w:t xml:space="preserve">robert.potts&lt;fr apg-am.hk </w:t>
        <w:br/>
        <w:t xml:space="preserve">D1mllris Apistoulas dapistoulas@appletree-capital com </w:t>
        <w:br/>
        <w:t xml:space="preserve">Dmitry Skvortsov </w:t>
        <w:br/>
        <w:t xml:space="preserve">dskvortsov&lt;t11april-capital.corn </w:t>
        <w:br/>
        <w:t xml:space="preserve">Yuri Volov </w:t>
        <w:br/>
        <w:t xml:space="preserve">Federico Orflla </w:t>
        <w:br/>
        <w:t xml:space="preserve">Steven Bryce </w:t>
        <w:br/>
        <w:t xml:space="preserve">Charlie Carnegie </w:t>
        <w:br/>
        <w:t xml:space="preserve">Alan Healy </w:t>
        <w:br/>
        <w:t xml:space="preserve">Hugo Robinson </w:t>
        <w:br/>
        <w:t xml:space="preserve">yvolov rd april-cap1tal. ru </w:t>
        <w:br/>
        <w:t xml:space="preserve">forf1la@argenterncreek.com </w:t>
        <w:br/>
        <w:t xml:space="preserve">steven lil' arisaig. com </w:t>
        <w:br/>
        <w:t xml:space="preserve">charhe~'ansa1g.com </w:t>
        <w:br/>
        <w:t xml:space="preserve">alan@' ansaig corn </w:t>
        <w:br/>
        <w:t xml:space="preserve">hugo~·arisa1g.com.sg </w:t>
        <w:br/>
        <w:t xml:space="preserve">David Fine </w:t>
        <w:br/>
        <w:t xml:space="preserve">david fine@arternisfunds com </w:t>
        <w:br/>
        <w:t xml:space="preserve">Conrad ScheurkogE scheurkogel fr arthacap1tal com </w:t>
        <w:br/>
        <w:t xml:space="preserve">Jessica Lin </w:t>
        <w:br/>
        <w:t xml:space="preserve">jessica.lin@art1sanpartners.com </w:t>
        <w:br/>
        <w:t xml:space="preserve">Bnce Vandamme </w:t>
        <w:br/>
        <w:t xml:space="preserve">bnce vandamme@art1sanpartners.com </w:t>
        <w:br/>
        <w:t xml:space="preserve">David Ng </w:t>
        <w:br/>
        <w:t xml:space="preserve">david ng@art1sanpartners.corn </w:t>
        <w:br/>
        <w:t xml:space="preserve">Maria Negrete </w:t>
        <w:br/>
        <w:t xml:space="preserve">rnaria.negrete@arllsanpartners corn </w:t>
        <w:br/>
        <w:t xml:space="preserve">Lewis Kaufman </w:t>
        <w:br/>
        <w:t xml:space="preserve">lewis kaufman@art1sanpartners com </w:t>
        <w:br/>
        <w:t xml:space="preserve">Nicolas Rodnguez-I nicolas rodnguez-bnzuela re· artisanpartners.com </w:t>
        <w:br/>
        <w:t xml:space="preserve">Peter Priisalm </w:t>
        <w:br/>
        <w:t xml:space="preserve">peter prnsalm@avaron.com </w:t>
        <w:br/>
        <w:t xml:space="preserve">Maks1m Mirust1kov maks1m mirushkov@avaron.com </w:t>
        <w:br/>
        <w:t xml:space="preserve">Loftty Mmola </w:t>
        <w:br/>
        <w:t xml:space="preserve">Abh1pl Navlekar </w:t>
        <w:br/>
        <w:t xml:space="preserve">Alp Erch </w:t>
        <w:br/>
        <w:t xml:space="preserve">Alp Ercil </w:t>
        <w:br/>
        <w:t xml:space="preserve">Eric Dahl </w:t>
        <w:br/>
        <w:t xml:space="preserve">James Stanzler </w:t>
        <w:br/>
        <w:t xml:space="preserve">Shane Sandoval </w:t>
        <w:br/>
        <w:t xml:space="preserve">Ben Shields </w:t>
        <w:br/>
        <w:t xml:space="preserve">loftty.mmola@ashburton co za </w:t>
        <w:br/>
        <w:t xml:space="preserve">anavlekar a· arcmcap.com </w:t>
        <w:br/>
        <w:t xml:space="preserve">aercli@arcmcap.com </w:t>
        <w:br/>
        <w:t xml:space="preserve">aercil@arcmcap.corn </w:t>
        <w:br/>
        <w:t xml:space="preserve">dahl&lt;iram-one-usa com </w:t>
        <w:br/>
        <w:t xml:space="preserve">1arnes@ atre1desmgmt.corn </w:t>
        <w:br/>
        <w:t xml:space="preserve">shane1i atre1desrngmt.com </w:t>
        <w:br/>
        <w:t xml:space="preserve">ben sh1elds@aubreycm.co uk </w:t>
        <w:br/>
        <w:t xml:space="preserve">Aviva Investors Global Services Ltd - Investment, Bryony Deuchars </w:t>
        <w:br/>
        <w:t xml:space="preserve">bryony.deuchars 'll' avivainvestors.com </w:t>
        <w:br/>
        <w:t xml:space="preserve">Aviva Investors Global Services Ltd - Investment, Aaron Armstrong </w:t>
        <w:br/>
        <w:t xml:space="preserve">aaron.armstronglil·aviva1nvestors.com </w:t>
        <w:br/>
        <w:t xml:space="preserve">Aviva Investors Global Services Ltd - Investment ,Jonathan Toub </w:t>
        <w:br/>
        <w:t xml:space="preserve">1onathan.toub@avivainvestors.com </w:t>
        <w:br/>
        <w:t xml:space="preserve">Aviva Investors Global Services Ltd - Investment, Wilham Ballard </w:t>
        <w:br/>
        <w:t xml:space="preserve">w1lham ballard&lt;ll'. avIvaInvestors com </w:t>
        <w:br/>
        <w:t xml:space="preserve">Axiom Intl Investors LLC </w:t>
        <w:br/>
        <w:t xml:space="preserve">Axiom Intl Investors LLC </w:t>
        <w:br/>
        <w:t xml:space="preserve">B Metzler seel Sohn &amp; Co KGaA </w:t>
        <w:br/>
        <w:t xml:space="preserve">B Metzler seel Sohn &amp; Co KGaA </w:t>
        <w:br/>
        <w:t xml:space="preserve">Baillie Glttord </w:t>
        <w:br/>
        <w:t xml:space="preserve">Baillie Gifford </w:t>
        <w:br/>
        <w:t xml:space="preserve">Ba1ll1e G1ttord </w:t>
        <w:br/>
        <w:t xml:space="preserve">Baillie Gifford </w:t>
        <w:br/>
        <w:t xml:space="preserve">Ba1ll1e G1ttord </w:t>
        <w:br/>
        <w:t xml:space="preserve">Bain Capital Public Equity </w:t>
        <w:br/>
        <w:t xml:space="preserve">Bain Capital Public Equity </w:t>
        <w:br/>
        <w:t xml:space="preserve">Balyasny Asset Mgmt </w:t>
        <w:br/>
        <w:t xml:space="preserve">Barings LLC - Investment Advisor </w:t>
        <w:br/>
        <w:t xml:space="preserve">Banngs LLC - Investment Advisor </w:t>
        <w:br/>
        <w:t xml:space="preserve">Banngs LLC - Investment Advisor </w:t>
        <w:br/>
        <w:t xml:space="preserve">Donald Elefson </w:t>
        <w:br/>
        <w:t xml:space="preserve">delefson (it, axIom-11westors com </w:t>
        <w:br/>
        <w:t xml:space="preserve">ANNA BROWNING abrowning ia axiom-investors com </w:t>
        <w:br/>
        <w:t xml:space="preserve">Adnan B1lg1n </w:t>
        <w:br/>
        <w:t xml:space="preserve">abilg1n@metzler com </w:t>
        <w:br/>
        <w:t xml:space="preserve">Christian Geier </w:t>
        <w:br/>
        <w:t xml:space="preserve">cgeier@metzler.com </w:t>
        <w:br/>
        <w:t xml:space="preserve">Andrew Stobart </w:t>
        <w:br/>
        <w:t xml:space="preserve">andrew stobart@ba111ieg1fford.com </w:t>
        <w:br/>
        <w:t xml:space="preserve">James Dow </w:t>
        <w:br/>
        <w:t xml:space="preserve">james.dow1P'baillieg1fford com </w:t>
        <w:br/>
        <w:t xml:space="preserve">Wilham Sutcliffe </w:t>
        <w:br/>
        <w:t xml:space="preserve">william.sutchffe@bailheg1fford.com </w:t>
        <w:br/>
        <w:t xml:space="preserve">Andrew Keiller </w:t>
        <w:br/>
        <w:t xml:space="preserve">andrew ke1ller~!' ba1lliegifford.com </w:t>
        <w:br/>
        <w:t xml:space="preserve">Sophie Earnshaw sophie earnshaw~ baillieg1fford.com </w:t>
        <w:br/>
        <w:t xml:space="preserve">Dewey Awad </w:t>
        <w:br/>
        <w:t xml:space="preserve">dawad eg baincap1tal.com </w:t>
        <w:br/>
        <w:t xml:space="preserve">John Toussaint </w:t>
        <w:br/>
        <w:t xml:space="preserve">David Hays </w:t>
        <w:br/>
        <w:t xml:space="preserve">Adnan El-Araby </w:t>
        <w:br/>
        <w:t xml:space="preserve">Timothy Eklund </w:t>
        <w:br/>
        <w:t xml:space="preserve">Maria Szczesna </w:t>
        <w:br/>
        <w:t xml:space="preserve">JtoussaInt~' ba1ncap1tal.corn </w:t>
        <w:br/>
        <w:t xml:space="preserve">dhays(J:2'. bamfunds com </w:t>
        <w:br/>
        <w:t xml:space="preserve">adnan el-araby@banngs.com </w:t>
        <w:br/>
        <w:t xml:space="preserve">timothy eklund'&lt;i"barings.com </w:t>
        <w:br/>
        <w:t xml:space="preserve">rnaria.szczesna@ banngs. com </w:t>
        <w:br/>
      </w:r>
    </w:p>
    <w:p>
      <w:r>
        <w:t xml:space="preserve">Banngs LLC - Investment Advisor </w:t>
        <w:br/>
        <w:t xml:space="preserve">Barings LLC - Investment Advisor </w:t>
        <w:br/>
        <w:t xml:space="preserve">Baron Capital </w:t>
        <w:br/>
        <w:t xml:space="preserve">Baron Capital </w:t>
        <w:br/>
        <w:t xml:space="preserve">Baron Capital </w:t>
        <w:br/>
        <w:t xml:space="preserve">Barrow Hanley Mewhinney &amp; Strauss Inc </w:t>
        <w:br/>
        <w:t xml:space="preserve">Bayard Asset Mgmt </w:t>
        <w:br/>
        <w:t xml:space="preserve">Bayard Asset Mgmt </w:t>
        <w:br/>
        <w:t xml:space="preserve">BC Capital Mgmt Services Ltd - London </w:t>
        <w:br/>
        <w:t xml:space="preserve">Bell Rock Capital Mgmt LLP · Hedge Fund </w:t>
        <w:br/>
        <w:t xml:space="preserve">Bienville Capital Mgmt </w:t>
        <w:br/>
        <w:t xml:space="preserve">Bienville Capital Mgmt </w:t>
        <w:br/>
        <w:t xml:space="preserve">Bienville Capital Mgmt </w:t>
        <w:br/>
        <w:t xml:space="preserve">Bienville Capital Mgmt </w:t>
        <w:br/>
        <w:t xml:space="preserve">Blackfriars Asset Mgmt Ltd </w:t>
        <w:br/>
        <w:t xml:space="preserve">BlackRock (Hong Kong) Ltd </w:t>
        <w:br/>
        <w:t xml:space="preserve">BlackRock Inv Mgmt Uk Ltd </w:t>
        <w:br/>
        <w:t xml:space="preserve">BlackRock Inv Mgmt Uk Ltd </w:t>
        <w:br/>
        <w:t xml:space="preserve">BlackRock Inv Mgmt Uk Ltd </w:t>
        <w:br/>
        <w:t xml:space="preserve">BlackRock Inv Mgmt Uk Ltd </w:t>
        <w:br/>
        <w:t xml:space="preserve">BlackRock Inv Mgmt Uk Ltd </w:t>
        <w:br/>
        <w:t xml:space="preserve">BlackRock Inv Mgmt Uk Ltd </w:t>
        <w:br/>
        <w:t xml:space="preserve">BlackRock Inv Mgmt Uk Ltd </w:t>
        <w:br/>
        <w:t xml:space="preserve">BlackRock Inv Mgmt Uk Ltd </w:t>
        <w:br/>
        <w:t xml:space="preserve">BlackRock Inv Mgmt US </w:t>
        <w:br/>
        <w:t xml:space="preserve">Michael Levy </w:t>
        <w:br/>
        <w:t xml:space="preserve">Matthias Siller </w:t>
        <w:br/>
        <w:t xml:space="preserve">Eric Guzman </w:t>
        <w:br/>
        <w:t xml:space="preserve">Shuyang Bai </w:t>
        <w:br/>
        <w:t xml:space="preserve">Ch1ng1z Gad1mov </w:t>
        <w:br/>
        <w:t xml:space="preserve">Rand Wrighton </w:t>
        <w:br/>
        <w:t xml:space="preserve">Deep1nder Bhatia </w:t>
        <w:br/>
        <w:t xml:space="preserve">Suveer Bhatia </w:t>
        <w:br/>
        <w:t xml:space="preserve">michael.levy@barings.com </w:t>
        <w:br/>
        <w:t xml:space="preserve">matthias.siller@barings.com </w:t>
        <w:br/>
        <w:t xml:space="preserve">eguzman@baronfunds.com </w:t>
        <w:br/>
        <w:t xml:space="preserve">sba1@baronfunds com </w:t>
        <w:br/>
        <w:t xml:space="preserve">cgadimov@baronfunds com </w:t>
        <w:br/>
        <w:t xml:space="preserve">rswrighton@barrowhanley com </w:t>
        <w:br/>
        <w:t xml:space="preserve">deepinder@bayardasset.com </w:t>
        <w:br/>
        <w:t xml:space="preserve">suveer@bayardasset.com </w:t>
        <w:br/>
        <w:t xml:space="preserve">Sergei Vasilenko </w:t>
        <w:br/>
        <w:t xml:space="preserve">sergei.vasilenko@bluecrestcap1tal.com </w:t>
        <w:br/>
        <w:t xml:space="preserve">Alex Kormsch1kov alex kormschikov@brcm.co.uk </w:t>
        <w:br/>
        <w:t xml:space="preserve">Don Stoltz </w:t>
        <w:br/>
        <w:t xml:space="preserve">donald.stoltz@bienvillecapital.com </w:t>
        <w:br/>
        <w:t xml:space="preserve">Mark Bower </w:t>
        <w:br/>
        <w:t xml:space="preserve">Ralph Reynolds </w:t>
        <w:br/>
        <w:t xml:space="preserve">M Thompson </w:t>
        <w:br/>
        <w:t xml:space="preserve">mark. bower@bienvillecapital.com </w:t>
        <w:br/>
        <w:t xml:space="preserve">ralph.reynolds@b1env1llecap1tal.com </w:t>
        <w:br/>
        <w:t xml:space="preserve">cullen. thompson@b1env1llecapital.com </w:t>
        <w:br/>
        <w:t xml:space="preserve">Anastasia Levasho, anastas1a.levashova@blackfnarsam.com </w:t>
        <w:br/>
        <w:t xml:space="preserve">Gordon Fraser </w:t>
        <w:br/>
        <w:t xml:space="preserve">gordon fraser@blackrock com </w:t>
        <w:br/>
        <w:t xml:space="preserve">Chns Colunga </w:t>
        <w:br/>
        <w:t xml:space="preserve">christopher colunga@blackrock.com </w:t>
        <w:br/>
        <w:t xml:space="preserve">Denis Kalug1n </w:t>
        <w:br/>
        <w:t xml:space="preserve">denis.kalug1n@blackrock.com </w:t>
        <w:br/>
        <w:t xml:space="preserve">Hannah Johnson </w:t>
        <w:br/>
        <w:t xml:space="preserve">hannah.johnson@blackrock com </w:t>
        <w:br/>
        <w:t xml:space="preserve">Emily Fletcher </w:t>
        <w:br/>
        <w:t xml:space="preserve">emily fletcher@blackrock.com </w:t>
        <w:br/>
        <w:t xml:space="preserve">Mark Hume </w:t>
        <w:br/>
        <w:t xml:space="preserve">mark.hume@blackrock com </w:t>
        <w:br/>
        <w:t xml:space="preserve">Evy Hambro </w:t>
        <w:br/>
        <w:t xml:space="preserve">evy.hambro@blackrock com </w:t>
        <w:br/>
        <w:t xml:space="preserve">Gailey Barker </w:t>
        <w:br/>
        <w:t xml:space="preserve">cailey barker@blackrock com </w:t>
        <w:br/>
        <w:t xml:space="preserve">Ashwin Gupta </w:t>
        <w:br/>
        <w:t xml:space="preserve">ashw1n.gupta@blackrock.com </w:t>
        <w:br/>
        <w:t xml:space="preserve">Tony Kim </w:t>
        <w:br/>
        <w:t xml:space="preserve">tony kim@blackrock com </w:t>
        <w:br/>
        <w:t xml:space="preserve">BNP Paribas Asset Mgmt - Investment Advisor </w:t>
        <w:br/>
        <w:t xml:space="preserve">Vladimir Tsuprov </w:t>
        <w:br/>
        <w:t xml:space="preserve">v tsuprov@tkb-bnpparibasip com </w:t>
        <w:br/>
        <w:t xml:space="preserve">BNP Paribas Asset Mgmt - Investment Advisor </w:t>
        <w:br/>
        <w:t xml:space="preserve">M1kha1l Nesterov </w:t>
        <w:br/>
        <w:t xml:space="preserve">m nesterov@tkb-bnppanbasip.com </w:t>
        <w:br/>
        <w:t xml:space="preserve">BNP Paribas Asset Mgmt - Investment Advisor </w:t>
        <w:br/>
        <w:t xml:space="preserve">Konstantin llinskiy k.ilinskiy@tkb1p.ru </w:t>
        <w:br/>
        <w:t xml:space="preserve">Bodhi Tree Advisors </w:t>
        <w:br/>
        <w:t xml:space="preserve">Shanu Aggarwal </w:t>
        <w:br/>
        <w:t xml:space="preserve">sa@bodh1treeadvisors.com </w:t>
        <w:br/>
        <w:t xml:space="preserve">Boston Common Asset Mgmt LLC </w:t>
        <w:br/>
        <w:t xml:space="preserve">Praveen Abichanda pab1chan@bostoncommonasset.com </w:t>
        <w:br/>
        <w:t xml:space="preserve">Boston Common Asset Mgmt LLC </w:t>
        <w:br/>
        <w:t xml:space="preserve">Lei Ge </w:t>
        <w:br/>
        <w:t xml:space="preserve">lge@bostoncommonasset.com </w:t>
        <w:br/>
        <w:t xml:space="preserve">Boston Common Asset Mgmt LLC </w:t>
        <w:br/>
        <w:t xml:space="preserve">Liz Su </w:t>
        <w:br/>
        <w:t xml:space="preserve">lsu@bostoncommonasset com </w:t>
        <w:br/>
        <w:t xml:space="preserve">Boston Common Asset Mgmt LLC </w:t>
        <w:br/>
        <w:t xml:space="preserve">Boston Partners - US </w:t>
        <w:br/>
        <w:t xml:space="preserve">Boston Partners - US </w:t>
        <w:br/>
        <w:t xml:space="preserve">Boston Partners - US </w:t>
        <w:br/>
        <w:t xml:space="preserve">Boston Partners - US </w:t>
        <w:br/>
        <w:t xml:space="preserve">Boston Partners - US </w:t>
        <w:br/>
        <w:t xml:space="preserve">Boston Partners - US </w:t>
        <w:br/>
        <w:t xml:space="preserve">Boston Partners - US </w:t>
        <w:br/>
        <w:t xml:space="preserve">Boston Partners - US </w:t>
        <w:br/>
        <w:t xml:space="preserve">Boston Partners - US </w:t>
        <w:br/>
        <w:t xml:space="preserve">Boston Partners - US </w:t>
        <w:br/>
        <w:t xml:space="preserve">Bradbury Capital Mgmt Ltd </w:t>
        <w:br/>
        <w:t xml:space="preserve">Brandes Inv Partners LP </w:t>
        <w:br/>
        <w:t xml:space="preserve">Brandes Inv Partners LP </w:t>
        <w:br/>
        <w:t xml:space="preserve">Brandes Inv Partners LP </w:t>
        <w:br/>
        <w:t xml:space="preserve">Brevan Howard Asset Mgmt LLP </w:t>
        <w:br/>
        <w:t xml:space="preserve">Bridger Mgmt LLC </w:t>
        <w:br/>
        <w:t xml:space="preserve">Briscoe Capital Mgmt LLC </w:t>
        <w:br/>
        <w:t xml:space="preserve">Cadian Capital Mgmt LP </w:t>
        <w:br/>
        <w:t xml:space="preserve">Cadian Capital Mgmt LP </w:t>
        <w:br/>
        <w:t xml:space="preserve">Cadian Capital Mgmt LP </w:t>
        <w:br/>
        <w:t xml:space="preserve">Camber Capital </w:t>
        <w:br/>
        <w:t xml:space="preserve">CANDRIAM - Paris </w:t>
        <w:br/>
        <w:t xml:space="preserve">Capital Group LLC </w:t>
        <w:br/>
        <w:t xml:space="preserve">Capital Intl Investors (CII) </w:t>
        <w:br/>
        <w:t xml:space="preserve">Abbott Lawrence </w:t>
        <w:br/>
        <w:t xml:space="preserve">Scott Burgess </w:t>
        <w:br/>
        <w:t xml:space="preserve">Trevor Frankel </w:t>
        <w:br/>
        <w:t xml:space="preserve">Paul Korng1ebel </w:t>
        <w:br/>
        <w:t xml:space="preserve">Volkan Gulen </w:t>
        <w:br/>
        <w:t xml:space="preserve">Chris Hart </w:t>
        <w:br/>
        <w:t xml:space="preserve">Lawrence Chan </w:t>
        <w:br/>
        <w:t xml:space="preserve">Charles Clapp </w:t>
        <w:br/>
        <w:t xml:space="preserve">Aaron Decoste </w:t>
        <w:br/>
        <w:t xml:space="preserve">Brian Boyden </w:t>
        <w:br/>
        <w:t xml:space="preserve">Haley Shaw </w:t>
        <w:br/>
        <w:t xml:space="preserve">MeraJ Sepehrnia </w:t>
        <w:br/>
        <w:t xml:space="preserve">Greg Rippel </w:t>
        <w:br/>
        <w:t xml:space="preserve">alawrence@bostoncommonasset.com </w:t>
        <w:br/>
        <w:t xml:space="preserve">sburgess@boston-partners.com </w:t>
        <w:br/>
        <w:t xml:space="preserve">tfrankel@boston-partners com </w:t>
        <w:br/>
        <w:t xml:space="preserve">pkomg1ebel@boston-partners.com </w:t>
        <w:br/>
        <w:t xml:space="preserve">vgulen@boston-partners com </w:t>
        <w:br/>
        <w:t xml:space="preserve">chris.hart@robeco1nvest.com </w:t>
        <w:br/>
        <w:t xml:space="preserve">lzee1114@gma1l com </w:t>
        <w:br/>
        <w:t xml:space="preserve">cclapp@boston-partners.com </w:t>
        <w:br/>
        <w:t xml:space="preserve">adecoste@boston-partners.com </w:t>
        <w:br/>
        <w:t xml:space="preserve">bboyden@boston-partners.com </w:t>
        <w:br/>
        <w:t xml:space="preserve">hshaw@boston-partners.com </w:t>
        <w:br/>
        <w:t xml:space="preserve">meraJ@bradburycap.com </w:t>
        <w:br/>
        <w:t xml:space="preserve">greg.nppel@brandes.com </w:t>
        <w:br/>
        <w:t xml:space="preserve">Amelia Morris </w:t>
        <w:br/>
        <w:t xml:space="preserve">ameha.morris@brandes.com </w:t>
        <w:br/>
        <w:t xml:space="preserve">Gerardo Zamorano gerardo zamorano@brandes.com </w:t>
        <w:br/>
        <w:t xml:space="preserve">Ingrid Sternby </w:t>
        <w:br/>
        <w:t xml:space="preserve">1ngrid sternby@brevanhoward com </w:t>
        <w:br/>
        <w:t xml:space="preserve">Phil Constant1nou </w:t>
        <w:br/>
        <w:t xml:space="preserve">pconstant1nou@bndgercap1tal.com </w:t>
        <w:br/>
        <w:t xml:space="preserve">Gor Ter-Grigoryan gter-gngoryan@cadiancap.com </w:t>
        <w:br/>
        <w:t xml:space="preserve">Eric Bannasch </w:t>
        <w:br/>
        <w:t xml:space="preserve">ebannasch@cad1ancap.com </w:t>
        <w:br/>
        <w:t xml:space="preserve">Josh Harris </w:t>
        <w:br/>
        <w:t xml:space="preserve">Jharris@cad1ancap com </w:t>
        <w:br/>
        <w:t xml:space="preserve">Eliza Deland </w:t>
        <w:br/>
        <w:t xml:space="preserve">edeland@cambercap1tal.com </w:t>
        <w:br/>
        <w:t xml:space="preserve">Cesar Ze1tourn </w:t>
        <w:br/>
        <w:t xml:space="preserve">Saurav Jain </w:t>
        <w:br/>
        <w:t xml:space="preserve">cesar.ze1tourn@candriam.com </w:t>
        <w:br/>
        <w:t xml:space="preserve">saurav.jain@cap1tal international. com </w:t>
        <w:br/>
        <w:t xml:space="preserve">Noriko Honda Chen noriko.honda.chen@cap1tahnterna1lonal.com </w:t>
        <w:br/>
      </w:r>
    </w:p>
    <w:p>
      <w:r>
        <w:t xml:space="preserve">Capital Intl Investors (CII) </w:t>
        <w:br/>
        <w:t xml:space="preserve">Capital Intl Investors (CII) </w:t>
        <w:br/>
        <w:t xml:space="preserve">Capital Intl Investors (CII) </w:t>
        <w:br/>
        <w:t xml:space="preserve">Capital Intl Investors (CIIJ </w:t>
        <w:br/>
        <w:t xml:space="preserve">Capital Intl Investors {CII) </w:t>
        <w:br/>
        <w:t xml:space="preserve">Capital Intl Investors (CII) </w:t>
        <w:br/>
        <w:t xml:space="preserve">Capital Intl Investors (CII) </w:t>
        <w:br/>
        <w:t xml:space="preserve">Capital Intl Investors (CII) </w:t>
        <w:br/>
        <w:t xml:space="preserve">Capital Intl Investors (GIi) </w:t>
        <w:br/>
        <w:t xml:space="preserve">Capital Intl ltd </w:t>
        <w:br/>
        <w:t xml:space="preserve">Capital Research Global Investors </w:t>
        <w:br/>
        <w:t xml:space="preserve">Capital Research Global Investors </w:t>
        <w:br/>
        <w:t xml:space="preserve">Capital World Investors </w:t>
        <w:br/>
        <w:t xml:space="preserve">Capital World Investors </w:t>
        <w:br/>
        <w:t xml:space="preserve">Capital World Investors </w:t>
        <w:br/>
        <w:t xml:space="preserve">Capital World Investors </w:t>
        <w:br/>
        <w:t xml:space="preserve">Capital World Investors </w:t>
        <w:br/>
        <w:t xml:space="preserve">Capital World Investors </w:t>
        <w:br/>
        <w:t xml:space="preserve">Capital World Investors </w:t>
        <w:br/>
        <w:t xml:space="preserve">Capital World Investors </w:t>
        <w:br/>
        <w:t xml:space="preserve">Capital World Investors </w:t>
        <w:br/>
        <w:t xml:space="preserve">Capital World Investors </w:t>
        <w:br/>
        <w:t xml:space="preserve">Capital World Investors </w:t>
        <w:br/>
        <w:t xml:space="preserve">Capital World Investors </w:t>
        <w:br/>
        <w:t xml:space="preserve">Capital World Investors </w:t>
        <w:br/>
        <w:t xml:space="preserve">Capital World Investors </w:t>
        <w:br/>
        <w:t xml:space="preserve">Capital World Investors </w:t>
        <w:br/>
        <w:t xml:space="preserve">Capital World Investors </w:t>
        <w:br/>
        <w:t xml:space="preserve">Carlson Capital LP </w:t>
        <w:br/>
        <w:t xml:space="preserve">Carmignac Geshon </w:t>
        <w:br/>
        <w:t xml:space="preserve">Carnegie Inv Bank AB - Sweden </w:t>
        <w:br/>
        <w:t xml:space="preserve">Carnegie Inv Bank AB - Sweden </w:t>
        <w:br/>
        <w:t xml:space="preserve">Carrhae Capital LLP </w:t>
        <w:br/>
        <w:t xml:space="preserve">Carrhae Capital LLP </w:t>
        <w:br/>
        <w:t xml:space="preserve">Carrhae Capital LLP </w:t>
        <w:br/>
        <w:t xml:space="preserve">Castle Hook Partners </w:t>
        <w:br/>
        <w:t xml:space="preserve">Castle Hook Partners </w:t>
        <w:br/>
        <w:t xml:space="preserve">Castle Hook Partners </w:t>
        <w:br/>
        <w:t xml:space="preserve">CastleArk Mgmt LLC </w:t>
        <w:br/>
        <w:t xml:space="preserve">CastleArk Mgmt LLC </w:t>
        <w:br/>
        <w:t xml:space="preserve">Castleton Commodities Intl LLC </w:t>
        <w:br/>
        <w:t xml:space="preserve">Causeway Capital </w:t>
        <w:br/>
        <w:t xml:space="preserve">Central Bank of the Russian Federation </w:t>
        <w:br/>
        <w:t xml:space="preserve">Cl lnvs Inc </w:t>
        <w:br/>
        <w:t xml:space="preserve">Cl lnvs Inc - Cambridge Advisors </w:t>
        <w:br/>
        <w:t xml:space="preserve">Cl lnvs Inc - Cambridge Advisors </w:t>
        <w:br/>
        <w:t xml:space="preserve">Citadel LLC - Hedge Fund </w:t>
        <w:br/>
        <w:t xml:space="preserve">Citadel LLC - Hedge Fund </w:t>
        <w:br/>
        <w:t xml:space="preserve">Citadel LLC - Hedge Fund </w:t>
        <w:br/>
        <w:t xml:space="preserve">Clladel LLC - Hedge Fund </w:t>
        <w:br/>
        <w:t xml:space="preserve">Citadel LLC - Hedge Fund </w:t>
        <w:br/>
        <w:t xml:space="preserve">Citadel LLC - Hedge Fund </w:t>
        <w:br/>
        <w:t xml:space="preserve">CJSC VTB Capital Asset Mgmt </w:t>
        <w:br/>
        <w:t xml:space="preserve">CJSC VTB Capital Asset Mgmt </w:t>
        <w:br/>
        <w:t xml:space="preserve">CM - CIC Asset Mgmt </w:t>
        <w:br/>
        <w:t xml:space="preserve">Columbia Mgmt Inv Advisers LLC </w:t>
        <w:br/>
        <w:t xml:space="preserve">Columbia Mgmt Inv Advisers LLC </w:t>
        <w:br/>
        <w:t xml:space="preserve">Arthur Caye </w:t>
        <w:br/>
        <w:t xml:space="preserve">artc@capgroup.com </w:t>
        <w:br/>
        <w:t xml:space="preserve">Eu-gene Cheah </w:t>
        <w:br/>
        <w:t xml:space="preserve">eu-gene.cheah@cgii.com </w:t>
        <w:br/>
        <w:t xml:space="preserve">Chapman Taylor </w:t>
        <w:br/>
        <w:t xml:space="preserve">chapman. taylor@cap1tallnternational.com </w:t>
        <w:br/>
        <w:t xml:space="preserve">Neil Tipton </w:t>
        <w:br/>
        <w:t xml:space="preserve">ne1l.tipton@cap1tallnternat1onal com </w:t>
        <w:br/>
        <w:t xml:space="preserve">Bruno Rodngues </w:t>
        <w:br/>
        <w:t xml:space="preserve">bruno. rodngues@cap1tallnternat1onal.com </w:t>
        <w:br/>
        <w:t xml:space="preserve">Przemek Nowak </w:t>
        <w:br/>
        <w:t xml:space="preserve">pn@capitalworld.com </w:t>
        <w:br/>
        <w:t xml:space="preserve">Will Craig </w:t>
        <w:br/>
        <w:t xml:space="preserve">will craig@cap1tallnternat1onal.com </w:t>
        <w:br/>
        <w:t xml:space="preserve">Przemek Nowak </w:t>
        <w:br/>
        <w:t xml:space="preserve">przemek. nowak@capitahnternat1onal.com </w:t>
        <w:br/>
        <w:t xml:space="preserve">Victor Kohn </w:t>
        <w:br/>
        <w:t xml:space="preserve">victor.kohn ra· cap1tallnternational.com </w:t>
        <w:br/>
        <w:t xml:space="preserve">Marc Gev1n </w:t>
        <w:br/>
        <w:t xml:space="preserve">mpeg@capgroup.com </w:t>
        <w:br/>
        <w:t xml:space="preserve">Paul Flynn </w:t>
        <w:br/>
        <w:t xml:space="preserve">paul.flynn@ cap1talworld com </w:t>
        <w:br/>
        <w:t xml:space="preserve">Francoise Beaudry Frank Beaudry@capitalworld com </w:t>
        <w:br/>
        <w:t xml:space="preserve">Patrice Collette </w:t>
        <w:br/>
        <w:t xml:space="preserve">Lara Pelhni </w:t>
        <w:br/>
        <w:t xml:space="preserve">Paul Benjamin </w:t>
        <w:br/>
        <w:t xml:space="preserve">T omonori Tani </w:t>
        <w:br/>
        <w:t xml:space="preserve">Malt Hochstetler </w:t>
        <w:br/>
        <w:t xml:space="preserve">Michael Cohen </w:t>
        <w:br/>
        <w:t xml:space="preserve">Craig Beacock </w:t>
        <w:br/>
        <w:t xml:space="preserve">Peter Gusev </w:t>
        <w:br/>
        <w:t xml:space="preserve">Barbara Burtin </w:t>
        <w:br/>
        <w:t xml:space="preserve">Christina Kozak </w:t>
        <w:br/>
        <w:t xml:space="preserve">Paul Flynn </w:t>
        <w:br/>
        <w:t xml:space="preserve">patrice.collette@capitalworld com </w:t>
        <w:br/>
        <w:t xml:space="preserve">larp@capgroup.com </w:t>
        <w:br/>
        <w:t xml:space="preserve">paul.benjamin@capitalworld com </w:t>
        <w:br/>
        <w:t xml:space="preserve">tomonori tani@capitalworld.com </w:t>
        <w:br/>
        <w:t xml:space="preserve">matt. hochstetler@cap1talworld.com </w:t>
        <w:br/>
        <w:t xml:space="preserve">m1chael .cohen lit cap1talworld com </w:t>
        <w:br/>
        <w:t xml:space="preserve">ccab!&lt;rcapgroup.com </w:t>
        <w:br/>
        <w:t xml:space="preserve">pexg@capgroup.com </w:t>
        <w:br/>
        <w:t xml:space="preserve">barbara.burtin@capitalworld.com </w:t>
        <w:br/>
        <w:t xml:space="preserve">erk Iii capgroup.com </w:t>
        <w:br/>
        <w:t xml:space="preserve">paul flynn@cap1talworld.com </w:t>
        <w:br/>
        <w:t xml:space="preserve">Francoise Beaudry Frank Beaudry@capitalworld.com </w:t>
        <w:br/>
        <w:t xml:space="preserve">Sug1 W1dJa1a </w:t>
        <w:br/>
        <w:t xml:space="preserve">sug1.widjaja@capitalworld com </w:t>
        <w:br/>
        <w:t xml:space="preserve">Lawrence Kymisis lawrence. kymisis@capitalglobal.com </w:t>
        <w:br/>
        <w:t xml:space="preserve">Andrew Dougherty andrew dougherty@cap1talworld.com </w:t>
        <w:br/>
        <w:t xml:space="preserve">Dawid Justus </w:t>
        <w:br/>
        <w:t xml:space="preserve">dawid 1ustus@capitalworld.com </w:t>
        <w:br/>
        <w:t xml:space="preserve">Muhammad Rehma mrehman@carlsoncapital.com </w:t>
        <w:br/>
        <w:t xml:space="preserve">Xavier Hovasse </w:t>
        <w:br/>
        <w:t xml:space="preserve">xavier hovasse@carm1gnac.com </w:t>
        <w:br/>
        <w:t xml:space="preserve">Fredrik Colllander fredrik colliander@carneg1efonder se </w:t>
        <w:br/>
        <w:t xml:space="preserve">Karin Fries </w:t>
        <w:br/>
        <w:t xml:space="preserve">kann. f nes@carnegiefonder.se </w:t>
        <w:br/>
        <w:t xml:space="preserve">Plamen Dokov </w:t>
        <w:br/>
        <w:t xml:space="preserve">plamen.dokov@carrhaecap.com </w:t>
        <w:br/>
        <w:t xml:space="preserve">Aditya Badami </w:t>
        <w:br/>
        <w:t xml:space="preserve">ad1tya badam1@carrhaecap.com </w:t>
        <w:br/>
        <w:t xml:space="preserve">Graydon Wilson </w:t>
        <w:br/>
        <w:t xml:space="preserve">graydon.wilson@carrhaecap.com </w:t>
        <w:br/>
        <w:t xml:space="preserve">Adam Tepper </w:t>
        <w:br/>
        <w:t xml:space="preserve">adam.tepper@castlehook com </w:t>
        <w:br/>
        <w:t xml:space="preserve">Trenton Gaultney </w:t>
        <w:br/>
        <w:t xml:space="preserve">trenton.gaultney@·castlehook.com </w:t>
        <w:br/>
        <w:t xml:space="preserve">Max Cascante </w:t>
        <w:br/>
        <w:t xml:space="preserve">max.cascante@castlehook com </w:t>
        <w:br/>
        <w:t xml:space="preserve">AJOY Redd1 </w:t>
        <w:br/>
        <w:t xml:space="preserve">areddi@castleark.com </w:t>
        <w:br/>
        <w:t xml:space="preserve">Daniel DeToro </w:t>
        <w:br/>
        <w:t xml:space="preserve">ddetoro((i·castleark.com </w:t>
        <w:br/>
        <w:t xml:space="preserve">Peter Dorn </w:t>
        <w:br/>
        <w:t xml:space="preserve">peter.dorn@cc1 corn </w:t>
        <w:br/>
        <w:t xml:space="preserve">Aqun Jayaraman </w:t>
        <w:br/>
        <w:t xml:space="preserve">1ayaraman@causewaycap.com </w:t>
        <w:br/>
        <w:t xml:space="preserve">Anton Tarasov </w:t>
        <w:br/>
        <w:t xml:space="preserve">anion tarasov@sberbank-am ru </w:t>
        <w:br/>
        <w:t xml:space="preserve">Hoa Hong </w:t>
        <w:br/>
        <w:t xml:space="preserve">hhong@signature.ci.com </w:t>
        <w:br/>
        <w:t xml:space="preserve">Jordan McNamee 1mcnamee@c1com </w:t>
        <w:br/>
        <w:t xml:space="preserve">Derek Cangiano </w:t>
        <w:br/>
        <w:t xml:space="preserve">dcangiano@cambridge.ci.com </w:t>
        <w:br/>
        <w:t xml:space="preserve">Francesco Di Giam gef2@citadel.com </w:t>
        <w:br/>
        <w:t xml:space="preserve">Ed Bentley </w:t>
        <w:br/>
        <w:t xml:space="preserve">ed bent1ey@c1tadel.com </w:t>
        <w:br/>
        <w:t xml:space="preserve">Michael O'Sullivan m1chael.osull1van@c1tadel com </w:t>
        <w:br/>
        <w:t xml:space="preserve">Denis Kopanev </w:t>
        <w:br/>
        <w:t xml:space="preserve">Abhl Kumar </w:t>
        <w:br/>
        <w:t xml:space="preserve">Wei Feng </w:t>
        <w:br/>
        <w:t xml:space="preserve">Lidia M1khailova </w:t>
        <w:br/>
        <w:t xml:space="preserve">de111s.kopanev@c1tadel com </w:t>
        <w:br/>
        <w:t xml:space="preserve">abhi.kumar@c1tadel.com </w:t>
        <w:br/>
        <w:t xml:space="preserve">we1 feng@citadel.com </w:t>
        <w:br/>
        <w:t xml:space="preserve">lld1a rn1kha1lova@vtbcap1tal.com </w:t>
        <w:br/>
        <w:t xml:space="preserve">Maxim Kondratiev max1m.kondrat1ev@vtbcapital-broker corn </w:t>
        <w:br/>
        <w:t xml:space="preserve">Leslie Gnffe De Ma leslle griHedernalval@crnc1c-arn fr </w:t>
        <w:br/>
        <w:t xml:space="preserve">Young Kirn </w:t>
        <w:br/>
        <w:t xml:space="preserve">Young Kim </w:t>
        <w:br/>
        <w:t xml:space="preserve">young kim.@colurnb1athreadneedle.com </w:t>
        <w:br/>
        <w:t xml:space="preserve">young k1m@columb1amanagement com </w:t>
        <w:br/>
      </w:r>
    </w:p>
    <w:p>
      <w:r>
        <w:t xml:space="preserve">Columbia Mgmt Inv Advisers LLC </w:t>
        <w:br/>
        <w:t xml:space="preserve">Columbia Mgmt Inv Advisers LLC </w:t>
        <w:br/>
        <w:t xml:space="preserve">Columbia Mgmt Inv Advisers LLC </w:t>
        <w:br/>
        <w:t xml:space="preserve">Columbia Mgmt Inv Advisers LLC </w:t>
        <w:br/>
        <w:t xml:space="preserve">Comgest Group </w:t>
        <w:br/>
        <w:t xml:space="preserve">Concord Resources Ltd </w:t>
        <w:br/>
        <w:t xml:space="preserve">Copperrock Capital Partners LLC </w:t>
        <w:br/>
        <w:t xml:space="preserve">Copperrock Capital Partners LLC </w:t>
        <w:br/>
        <w:t xml:space="preserve">Coronation Asset Mgmt (Ply) ltd </w:t>
        <w:br/>
        <w:t xml:space="preserve">Coronation Asset Mgmt (Pty) Ltd </w:t>
        <w:br/>
        <w:t xml:space="preserve">Darren Powell </w:t>
        <w:br/>
        <w:t xml:space="preserve">Dara White </w:t>
        <w:br/>
        <w:t xml:space="preserve">Robert Cameron </w:t>
        <w:br/>
        <w:t xml:space="preserve">Perry Vickery </w:t>
        <w:br/>
        <w:t xml:space="preserve">Slabbert Van Zyl </w:t>
        <w:br/>
        <w:t xml:space="preserve">Andrew Baldock </w:t>
        <w:br/>
        <w:t xml:space="preserve">David Shea </w:t>
        <w:br/>
        <w:t xml:space="preserve">Tom Grant </w:t>
        <w:br/>
        <w:t xml:space="preserve">lakovos Mekios </w:t>
        <w:br/>
        <w:t xml:space="preserve">Lisa Haakman </w:t>
        <w:br/>
        <w:t xml:space="preserve">darren.powell@columbiathreadneedle com </w:t>
        <w:br/>
        <w:t xml:space="preserve">dara j.white@columbiathreadneedle.com </w:t>
        <w:br/>
        <w:t xml:space="preserve">robert.cameron@columbiathreadneedle.com </w:t>
        <w:br/>
        <w:t xml:space="preserve">perry vickery@columbiathreadneedle.com </w:t>
        <w:br/>
        <w:t xml:space="preserve">svanzyl@comgest.com </w:t>
        <w:br/>
        <w:t xml:space="preserve">Coronation Fund Mgrs Ltd • Brokers &amp; Asset Man Leila Joseph </w:t>
        <w:br/>
        <w:t xml:space="preserve">andrew baldock@concordltd.com </w:t>
        <w:br/>
        <w:t xml:space="preserve">dshea@copperrockcapital.com </w:t>
        <w:br/>
        <w:t xml:space="preserve">tgrant@copperrockcapital.com </w:t>
        <w:br/>
        <w:t xml:space="preserve">1mekios@coronatoon.com </w:t>
        <w:br/>
        <w:t xml:space="preserve">lhaakman@coronation.com </w:t>
        <w:br/>
        <w:t xml:space="preserve">l1oseph@coronat1on com </w:t>
        <w:br/>
        <w:t xml:space="preserve">Covalts Capital LLP </w:t>
        <w:br/>
        <w:t xml:space="preserve">Paul Vincent </w:t>
        <w:br/>
        <w:t xml:space="preserve">pv1ncent@covaltscapital.com </w:t>
        <w:br/>
        <w:t xml:space="preserve">Coval1s Capital LLP </w:t>
        <w:br/>
        <w:t xml:space="preserve">E1mantas Savickas esavickas@covaltscapital.com </w:t>
        <w:br/>
        <w:t xml:space="preserve">Coval1s Capital LLP </w:t>
        <w:br/>
        <w:t xml:space="preserve">COS (UK) LLP - London </w:t>
        <w:br/>
        <w:t xml:space="preserve">Crake Asset Mgmt LLP </w:t>
        <w:br/>
        <w:t xml:space="preserve">Crestline Mgmt LP </w:t>
        <w:br/>
        <w:t xml:space="preserve">Crestline Mgmt LP </w:t>
        <w:br/>
        <w:t xml:space="preserve">Danske Bank Asset Mgmt </w:t>
        <w:br/>
        <w:t xml:space="preserve">Darsana Capital Partners </w:t>
        <w:br/>
        <w:t xml:space="preserve">Davidson Kempner European Partners LLP </w:t>
        <w:br/>
        <w:t xml:space="preserve">Davidson Kempner Partners LLC </w:t>
        <w:br/>
        <w:t xml:space="preserve">Davidson Kempner Partners LLC </w:t>
        <w:br/>
        <w:t xml:space="preserve">DE Shaw Group </w:t>
        <w:br/>
        <w:t xml:space="preserve">Deka Inv GmbH </w:t>
        <w:br/>
        <w:t xml:space="preserve">Deka Inv GmbH </w:t>
        <w:br/>
        <w:t xml:space="preserve">Deka Inv GmbH </w:t>
        <w:br/>
        <w:t xml:space="preserve">Deka Inv GmbH </w:t>
        <w:br/>
        <w:t xml:space="preserve">Deka Inv GmbH </w:t>
        <w:br/>
        <w:t xml:space="preserve">Diameter Capital Partners LP </w:t>
        <w:br/>
        <w:t xml:space="preserve">Discovery Capital Mgmt LLC </w:t>
        <w:br/>
        <w:t xml:space="preserve">Dodge &amp; Cox </w:t>
        <w:br/>
        <w:t xml:space="preserve">Dragoneer lnvs Group LLC </w:t>
        <w:br/>
        <w:t xml:space="preserve">Driehaus Capital Mgmt </w:t>
        <w:br/>
        <w:t xml:space="preserve">Driehaus Capital Mgmt </w:t>
        <w:br/>
        <w:t xml:space="preserve">Driehaus Capital Mgmt </w:t>
        <w:br/>
        <w:t xml:space="preserve">Driehaus Capital Mgmt </w:t>
        <w:br/>
        <w:t xml:space="preserve">Driehaus Capital Mgmt </w:t>
        <w:br/>
        <w:t xml:space="preserve">Dnehaus Capital Mgmt </w:t>
        <w:br/>
        <w:t xml:space="preserve">DAW Inv LLC </w:t>
        <w:br/>
        <w:t xml:space="preserve">DAW Inv LLC </w:t>
        <w:br/>
        <w:t xml:space="preserve">DWS lnvGmbh </w:t>
        <w:br/>
        <w:t xml:space="preserve">DWS Inv Gmbh </w:t>
        <w:br/>
        <w:t xml:space="preserve">DWS Inv Gmbh </w:t>
        <w:br/>
        <w:t xml:space="preserve">DWS Inv Gmbh </w:t>
        <w:br/>
        <w:t xml:space="preserve">DWS Inv Gmbh </w:t>
        <w:br/>
        <w:t xml:space="preserve">DWS lnvGmbh </w:t>
        <w:br/>
        <w:t xml:space="preserve">DWS lnvGmbh </w:t>
        <w:br/>
        <w:t xml:space="preserve">East Capital Asset Mgmt AB </w:t>
        <w:br/>
        <w:t xml:space="preserve">East Capital Asset Mgmt AB </w:t>
        <w:br/>
        <w:t xml:space="preserve">East Capital Asset Mgmt AB </w:t>
        <w:br/>
        <w:t xml:space="preserve">East Capital Asset Mgmt AB </w:t>
        <w:br/>
        <w:t xml:space="preserve">East Capital Asset Mgmt AB </w:t>
        <w:br/>
        <w:t xml:space="preserve">East Capital Asset Mgmt AB </w:t>
        <w:br/>
        <w:t xml:space="preserve">East Capital Asset Mgmt AB </w:t>
        <w:br/>
        <w:t xml:space="preserve">East Capital Asset Mgmt AB </w:t>
        <w:br/>
        <w:t xml:space="preserve">Eastspring lnvs (Singapore) Ltd </w:t>
        <w:br/>
        <w:t xml:space="preserve">Aurimas Barkauska aub@covaliscapital.com </w:t>
        <w:br/>
        <w:t xml:space="preserve">Robert Crayfourd </w:t>
        <w:br/>
        <w:t xml:space="preserve">robert.crayfourd ~ cqsm .com </w:t>
        <w:br/>
        <w:t xml:space="preserve">Jack Harrison </w:t>
        <w:br/>
        <w:t xml:space="preserve">jharnson@crakeam.com </w:t>
        <w:br/>
        <w:t xml:space="preserve">Steve Morrissey </w:t>
        <w:br/>
        <w:t xml:space="preserve">smorrissey@crestlinetnc com </w:t>
        <w:br/>
        <w:t xml:space="preserve">Nov1d Rassoul1 </w:t>
        <w:br/>
        <w:t xml:space="preserve">nrassouli@crestlineinc.com </w:t>
        <w:br/>
        <w:t xml:space="preserve">Olga Karakozova </w:t>
        <w:br/>
        <w:t xml:space="preserve">olga.karakozova@danskebank.dk </w:t>
        <w:br/>
        <w:t xml:space="preserve">Dan lrom </w:t>
        <w:br/>
        <w:t xml:space="preserve">irom@darsana.com </w:t>
        <w:br/>
        <w:t xml:space="preserve">Luke Olsen </w:t>
        <w:br/>
        <w:t xml:space="preserve">lolsen@dkp.com </w:t>
        <w:br/>
        <w:t xml:space="preserve">Vincent Ortiz </w:t>
        <w:br/>
        <w:t xml:space="preserve">vortiz@dkpartners com </w:t>
        <w:br/>
        <w:t xml:space="preserve">Zachary Gozali </w:t>
        <w:br/>
        <w:t xml:space="preserve">zgozalt@dkpartners com </w:t>
        <w:br/>
        <w:t xml:space="preserve">Greg Friedman </w:t>
        <w:br/>
        <w:t xml:space="preserve">gregory lriedman@deshaw.com </w:t>
        <w:br/>
        <w:t xml:space="preserve">Dorota Kummer </w:t>
        <w:br/>
        <w:t xml:space="preserve">dorota kummer@deka de </w:t>
        <w:br/>
        <w:t xml:space="preserve">Martin Hrd1na </w:t>
        <w:br/>
        <w:t xml:space="preserve">martin hrd1na@deka.de </w:t>
        <w:br/>
        <w:t xml:space="preserve">Gero Stoeckle </w:t>
        <w:br/>
        <w:t xml:space="preserve">gero.stoeckle@deka.de </w:t>
        <w:br/>
        <w:t xml:space="preserve">Andreas Wagenhae andreas wagenhaeuser@deka de </w:t>
        <w:br/>
        <w:t xml:space="preserve">Bernd Koecher </w:t>
        <w:br/>
        <w:t xml:space="preserve">bernd.koecher@deka.de </w:t>
        <w:br/>
        <w:t xml:space="preserve">Tong Zhao </w:t>
        <w:br/>
        <w:t xml:space="preserve">Katie McCarthy </w:t>
        <w:br/>
        <w:t xml:space="preserve">Jonny Greb </w:t>
        <w:br/>
        <w:t xml:space="preserve">tzhao@discap.com </w:t>
        <w:br/>
        <w:t xml:space="preserve">kahe.mccarthy@dodgeandcox.com </w:t>
        <w:br/>
        <w:t xml:space="preserve">1onny@dragoneer.com </w:t>
        <w:br/>
        <w:t xml:space="preserve">M1haela Zahanuc mzahariuc@driehaus com </w:t>
        <w:br/>
        <w:t xml:space="preserve">Chad Cleaver </w:t>
        <w:br/>
        <w:t xml:space="preserve">ccleaver@driehaus com </w:t>
        <w:br/>
        <w:t xml:space="preserve">James Woods </w:t>
        <w:br/>
        <w:t xml:space="preserve">1woods@driehaus com </w:t>
        <w:br/>
        <w:t xml:space="preserve">Thomas Ansen-W1b tansen-w1lson@driehaus.com </w:t>
        <w:br/>
        <w:t xml:space="preserve">Howard Schwab </w:t>
        <w:br/>
        <w:t xml:space="preserve">hschwab@driehaus com </w:t>
        <w:br/>
        <w:t xml:space="preserve">Richard Thies </w:t>
        <w:br/>
        <w:t xml:space="preserve">Reid Munroe </w:t>
        <w:br/>
        <w:t xml:space="preserve">rthies@driehaus.com </w:t>
        <w:br/>
        <w:t xml:space="preserve">rmunroe@drw.com </w:t>
        <w:br/>
        <w:t xml:space="preserve">Amir Ravan </w:t>
        <w:br/>
        <w:t xml:space="preserve">aravan@drwsg.com </w:t>
        <w:br/>
        <w:t xml:space="preserve">Odeniyaz Dzhaparc odeniyaz.dzhaparov@db com </w:t>
        <w:br/>
        <w:t xml:space="preserve">Sylw1a Szczepek </w:t>
        <w:br/>
        <w:t xml:space="preserve">sylwia.szczepek@dws com </w:t>
        <w:br/>
        <w:t xml:space="preserve">Mt-Oya Kim </w:t>
        <w:br/>
        <w:t xml:space="preserve">mi-dya.kim@dws com </w:t>
        <w:br/>
        <w:t xml:space="preserve">Odeniyaz Dzhaparc odeniyaz.dzhaparov@db co </w:t>
        <w:br/>
        <w:t xml:space="preserve">Sebastian Kahlfeld sebastian kahlfeld@dws com </w:t>
        <w:br/>
        <w:t xml:space="preserve">Antoaneta Zahariev antoaneta zaharieva@dws com </w:t>
        <w:br/>
        <w:t xml:space="preserve">Mt Oya Kim </w:t>
        <w:br/>
        <w:t xml:space="preserve">m1-dya.k1m@dwscom </w:t>
        <w:br/>
        <w:t xml:space="preserve">Beatrice Bushati </w:t>
        <w:br/>
        <w:t xml:space="preserve">beatrice.busha1t@eastcap1tal.com </w:t>
        <w:br/>
        <w:t xml:space="preserve">David Nicholls </w:t>
        <w:br/>
        <w:t xml:space="preserve">david nicholls@eastcap1tal.com </w:t>
        <w:br/>
        <w:t xml:space="preserve">Jacob Grapeng1ess jacob.grapeng1esser@eastcapital.com </w:t>
        <w:br/>
        <w:t xml:space="preserve">Jacob Wtkander </w:t>
        <w:br/>
        <w:t xml:space="preserve">jakob.w1kander@eastcapital.com </w:t>
        <w:br/>
        <w:t xml:space="preserve">Peter Hakansson </w:t>
        <w:br/>
        <w:t xml:space="preserve">peter.elam hakansson@eastcap,talcom </w:t>
        <w:br/>
        <w:t xml:space="preserve">Paul Nissan </w:t>
        <w:br/>
        <w:t xml:space="preserve">paul.nissan@eastcap1tal.com </w:t>
        <w:br/>
        <w:t xml:space="preserve">Sergey Bdoyan </w:t>
        <w:br/>
        <w:t xml:space="preserve">sergey.bdoyan@eastcapital.com </w:t>
        <w:br/>
        <w:t xml:space="preserve">Tim Umberger </w:t>
        <w:br/>
        <w:t xml:space="preserve">hm umberger@eastcap1tal.com </w:t>
        <w:br/>
        <w:t xml:space="preserve">Navin Hingorani </w:t>
        <w:br/>
        <w:t xml:space="preserve">navin h1ngorani@eastspring com </w:t>
        <w:br/>
      </w:r>
    </w:p>
    <w:p>
      <w:r>
        <w:t xml:space="preserve">Eastspring lnvs (Singapore) Ltd </w:t>
        <w:br/>
        <w:t xml:space="preserve">Eastspring lnvs {Singapore) Ltd </w:t>
        <w:br/>
        <w:t xml:space="preserve">Eastspring lnvs (Singapore) Ltd </w:t>
        <w:br/>
        <w:t xml:space="preserve">Eastspring lnvs (Singapore) Ltd </w:t>
        <w:br/>
        <w:t xml:space="preserve">Eaton Vance Mgmt• Investment Advisor </w:t>
        <w:br/>
        <w:t xml:space="preserve">Eaton Vance Mgmt • Investment Advisor </w:t>
        <w:br/>
        <w:t xml:space="preserve">Eaton Vance Mgmt· Investment Advisor </w:t>
        <w:br/>
        <w:t xml:space="preserve">Edinburgh Partners Ltd </w:t>
        <w:br/>
        <w:t xml:space="preserve">Egerton Capital </w:t>
        <w:br/>
        <w:t xml:space="preserve">Egerton Capital </w:t>
        <w:br/>
        <w:t xml:space="preserve">Egerton Capital </w:t>
        <w:br/>
        <w:t xml:space="preserve">Egerton Capital </w:t>
        <w:br/>
        <w:t xml:space="preserve">Electric1te de France - Utilities </w:t>
        <w:br/>
        <w:t xml:space="preserve">Electron Capital Partners LLC </w:t>
        <w:br/>
        <w:t xml:space="preserve">ENA Inv Capital LLP </w:t>
        <w:br/>
        <w:t xml:space="preserve">Encompass Capital Advisors LLC </w:t>
        <w:br/>
        <w:t xml:space="preserve">Enrnsmore Fund Mgmt Ltd </w:t>
        <w:br/>
        <w:t xml:space="preserve">Epoch Inv Partners Inc </w:t>
        <w:br/>
        <w:t xml:space="preserve">Equinox Fund Mgmt </w:t>
        <w:br/>
        <w:t xml:space="preserve">Eurizon Capital SGR SpA </w:t>
        <w:br/>
        <w:t xml:space="preserve">Evli Group </w:t>
        <w:br/>
        <w:t xml:space="preserve">Exane AM </w:t>
        <w:br/>
        <w:t xml:space="preserve">Exclusive Partners </w:t>
        <w:br/>
        <w:t xml:space="preserve">Exoduspoint Capital Mgmt </w:t>
        <w:br/>
        <w:t xml:space="preserve">Exor Inv (UK) LLP </w:t>
        <w:br/>
        <w:t xml:space="preserve">Exor Inv (UK) LLP </w:t>
        <w:br/>
        <w:t xml:space="preserve">Fa1rtree Capital Pty Ltd </w:t>
        <w:br/>
        <w:t xml:space="preserve">Fidelity Intl · London </w:t>
        <w:br/>
        <w:t xml:space="preserve">Fidelity Intl · London </w:t>
        <w:br/>
        <w:t xml:space="preserve">Fidelity Intl · London </w:t>
        <w:br/>
        <w:t xml:space="preserve">Fidelity Intl· London </w:t>
        <w:br/>
        <w:t xml:space="preserve">Fidelity Intl · London </w:t>
        <w:br/>
        <w:t xml:space="preserve">Fidelity Intl - London </w:t>
        <w:br/>
        <w:t xml:space="preserve">Fidelity Intl• London </w:t>
        <w:br/>
        <w:t xml:space="preserve">Fidelity lnvs </w:t>
        <w:br/>
        <w:t xml:space="preserve">Fidelity lnvs </w:t>
        <w:br/>
        <w:t xml:space="preserve">Fidelity lnvs </w:t>
        <w:br/>
        <w:t xml:space="preserve">Fidelity lnvs </w:t>
        <w:br/>
        <w:t xml:space="preserve">Fidelity lnvs </w:t>
        <w:br/>
        <w:t xml:space="preserve">Fidelity lnvs </w:t>
        <w:br/>
        <w:t xml:space="preserve">Fidelity lnvs </w:t>
        <w:br/>
        <w:t xml:space="preserve">Fidelity lnvs </w:t>
        <w:br/>
        <w:t xml:space="preserve">Fidelity lnvs </w:t>
        <w:br/>
        <w:t xml:space="preserve">Fidelity lnvs </w:t>
        <w:br/>
        <w:t xml:space="preserve">Fidelity Worldwide Inv </w:t>
        <w:br/>
        <w:t xml:space="preserve">Fidelity Worldwide Inv </w:t>
        <w:br/>
        <w:t xml:space="preserve">Fidelity Worldwide Inv </w:t>
        <w:br/>
        <w:t xml:space="preserve">Fidelity Worldwide Inv </w:t>
        <w:br/>
        <w:t xml:space="preserve">Fidelity Worldwide Inv </w:t>
        <w:br/>
        <w:t xml:space="preserve">Fidelity Worldwide Inv </w:t>
        <w:br/>
        <w:t xml:space="preserve">Fidelity Worldwide Inv </w:t>
        <w:br/>
        <w:t xml:space="preserve">Fidelity Worldwide Inv </w:t>
        <w:br/>
        <w:t xml:space="preserve">Fidelity Worldwide Inv </w:t>
        <w:br/>
        <w:t xml:space="preserve">Fidelity Worldwide Inv </w:t>
        <w:br/>
        <w:t xml:space="preserve">Fiera Capital (IOM) Ltd </w:t>
        <w:br/>
        <w:t xml:space="preserve">Fiera Capital (IOM) Ltd </w:t>
        <w:br/>
        <w:t xml:space="preserve">F1era Capital (IOM) Ltd </w:t>
        <w:br/>
        <w:t xml:space="preserve">Megan le </w:t>
        <w:br/>
        <w:t xml:space="preserve">Steven Gray </w:t>
        <w:br/>
        <w:t xml:space="preserve">Luiz Pinho </w:t>
        <w:br/>
        <w:t xml:space="preserve">Paul Chong </w:t>
        <w:br/>
        <w:t xml:space="preserve">megan.ie@eastspring.com </w:t>
        <w:br/>
        <w:t xml:space="preserve">steven gray@eastspring com </w:t>
        <w:br/>
        <w:t xml:space="preserve">luiz.pinho@eastspnng.com </w:t>
        <w:br/>
        <w:t xml:space="preserve">paul.chong@eastspring.com </w:t>
        <w:br/>
        <w:t xml:space="preserve">Madhuleena Saha msaha@eatonvance.com </w:t>
        <w:br/>
        <w:t xml:space="preserve">Steven Reece </w:t>
        <w:br/>
        <w:t xml:space="preserve">sreece@eatonvance.com </w:t>
        <w:br/>
        <w:t xml:space="preserve">Aaron Dunn </w:t>
        <w:br/>
        <w:t xml:space="preserve">adunn@eatonvance.com </w:t>
        <w:br/>
        <w:t xml:space="preserve">Richard Spalton </w:t>
        <w:br/>
        <w:t xml:space="preserve">rspalton@edpam.com </w:t>
        <w:br/>
        <w:t xml:space="preserve">Jelena Guadagnirn Jg©:egercap.co uk </w:t>
        <w:br/>
        <w:t xml:space="preserve">John Armitage </w:t>
        <w:br/>
        <w:t xml:space="preserve">Michael Blank </w:t>
        <w:br/>
        <w:t xml:space="preserve">1ca@egercap co uk </w:t>
        <w:br/>
        <w:t xml:space="preserve">m blank@egercap.co. uk </w:t>
        <w:br/>
        <w:t xml:space="preserve">Paul Tucker </w:t>
        <w:br/>
        <w:t xml:space="preserve">p tucker@egercap.co.uk </w:t>
        <w:br/>
        <w:t xml:space="preserve">Carine De Bo1ssezc carine.de-boissezon@edf fr </w:t>
        <w:br/>
        <w:t xml:space="preserve">Ran Zhou </w:t>
        <w:br/>
        <w:t xml:space="preserve">ran.zhou@electroncapital com </w:t>
        <w:br/>
        <w:t xml:space="preserve">Rafael Garcia ArbeJ rga@enacapital.com </w:t>
        <w:br/>
        <w:t xml:space="preserve">Todd Kantor </w:t>
        <w:br/>
        <w:t xml:space="preserve">tkantor@encompasscap.com </w:t>
        <w:br/>
        <w:t xml:space="preserve">Richard Stuckey </w:t>
        <w:br/>
        <w:t xml:space="preserve">rs@ennismorefunds com </w:t>
        <w:br/>
        <w:t xml:space="preserve">Saher Mukaddam saher.mukaddam@cris1l.com </w:t>
        <w:br/>
        <w:t xml:space="preserve">Oksana Martynova omartynova@eurostep.ru </w:t>
        <w:br/>
        <w:t xml:space="preserve">Paolo Monaco </w:t>
        <w:br/>
        <w:t xml:space="preserve">paolo.monaco@eurizoncap1tal com </w:t>
        <w:br/>
        <w:t xml:space="preserve">Olga Marjasova </w:t>
        <w:br/>
        <w:t xml:space="preserve">olga.marjasova@evlt.com </w:t>
        <w:br/>
        <w:t xml:space="preserve">Charles Bedouelle charles.bedouelle@exane-am.com </w:t>
        <w:br/>
        <w:t xml:space="preserve">Mari em Mhadhb1 </w:t>
        <w:br/>
        <w:t xml:space="preserve">mariemmhadhbi.ext rc1 exclusive-partners.com </w:t>
        <w:br/>
        <w:t xml:space="preserve">David Meisner </w:t>
        <w:br/>
        <w:t xml:space="preserve">dav1d me1sner@'exoduspoint.com </w:t>
        <w:br/>
        <w:t xml:space="preserve">Danusz Kieszkowsf d kieszkowski@exor com </w:t>
        <w:br/>
        <w:t xml:space="preserve">Luca Romano </w:t>
        <w:br/>
        <w:t xml:space="preserve">David Rossouw </w:t>
        <w:br/>
        <w:t xml:space="preserve">Zoltan Palfi </w:t>
        <w:br/>
        <w:t xml:space="preserve">I romano@exor com </w:t>
        <w:br/>
        <w:t xml:space="preserve">dav1dr@fa1rtree com </w:t>
        <w:br/>
        <w:t xml:space="preserve">zoltan palf1@fil.com </w:t>
        <w:br/>
        <w:t xml:space="preserve">Greg Konstanlirndis greg konstant1nid1s@ f1I .com </w:t>
        <w:br/>
        <w:t xml:space="preserve">Laura Stafford </w:t>
        <w:br/>
        <w:t xml:space="preserve">laura.stafford@fil.com </w:t>
        <w:br/>
        <w:t xml:space="preserve">Farid Abasov </w:t>
        <w:br/>
        <w:t xml:space="preserve">Gabriel Hull </w:t>
        <w:br/>
        <w:t xml:space="preserve">Nick Price </w:t>
        <w:br/>
        <w:t xml:space="preserve">Josh Han </w:t>
        <w:br/>
        <w:t xml:space="preserve">James Hayes </w:t>
        <w:br/>
        <w:t xml:space="preserve">Braxton Zink </w:t>
        <w:br/>
        <w:t xml:space="preserve">fand.abasov@fil com </w:t>
        <w:br/>
        <w:t xml:space="preserve">gabriel.hull@fil.com </w:t>
        <w:br/>
        <w:t xml:space="preserve">nick.price@fil.com </w:t>
        <w:br/>
        <w:t xml:space="preserve">josh.han@fil.com </w:t>
        <w:br/>
        <w:t xml:space="preserve">Jjh@fmr.com </w:t>
        <w:br/>
        <w:t xml:space="preserve">braxton zink@fmr com </w:t>
        <w:br/>
        <w:t xml:space="preserve">Rudy Gopalakrishn, rudy gopalakrishnan@frnr com </w:t>
        <w:br/>
        <w:t xml:space="preserve">01 Chen </w:t>
        <w:br/>
        <w:t xml:space="preserve">d1.chen@fmr com </w:t>
        <w:br/>
        <w:t xml:space="preserve">Sammy S11nnegar </w:t>
        <w:br/>
        <w:t xml:space="preserve">Gregory Lee </w:t>
        <w:br/>
        <w:t xml:space="preserve">Sam Polyak </w:t>
        <w:br/>
        <w:t xml:space="preserve">Jim Hayes </w:t>
        <w:br/>
        <w:t xml:space="preserve">Sum1t Mehra </w:t>
        <w:br/>
        <w:t xml:space="preserve">Steve Calhoun </w:t>
        <w:br/>
        <w:t xml:space="preserve">Laura Stafford </w:t>
        <w:br/>
        <w:t xml:space="preserve">Nick Price </w:t>
        <w:br/>
        <w:t xml:space="preserve">Gabriel Hull </w:t>
        <w:br/>
        <w:t xml:space="preserve">samrny.s11nnegar@frnr.com </w:t>
        <w:br/>
        <w:t xml:space="preserve">greg lee@fmr com </w:t>
        <w:br/>
        <w:t xml:space="preserve">sam polyak@fmr.com </w:t>
        <w:br/>
        <w:t xml:space="preserve">Jarnes.j.hayes@fmr com </w:t>
        <w:br/>
        <w:t xml:space="preserve">sum1t.mehra@fmr com </w:t>
        <w:br/>
        <w:t xml:space="preserve">steve.calhoun@fmr com </w:t>
        <w:br/>
        <w:t xml:space="preserve">laura.stafford@ftl.com </w:t>
        <w:br/>
        <w:t xml:space="preserve">nick.price@fil com </w:t>
        <w:br/>
        <w:t xml:space="preserve">gabriel.hull lii'fil.com </w:t>
        <w:br/>
        <w:t xml:space="preserve">Greg Konstan1tnid1s greg konstantirndis@Iii.com </w:t>
        <w:br/>
        <w:t xml:space="preserve">Farid Abasov </w:t>
        <w:br/>
        <w:t xml:space="preserve">Joe Hughes </w:t>
        <w:br/>
        <w:t xml:space="preserve">Joseph Hughes </w:t>
        <w:br/>
        <w:t xml:space="preserve">Millie Moodie </w:t>
        <w:br/>
        <w:t xml:space="preserve">Chris Tennant </w:t>
        <w:br/>
        <w:t xml:space="preserve">Paul Gooden </w:t>
        <w:br/>
        <w:t xml:space="preserve">Nicholas Page </w:t>
        <w:br/>
        <w:t xml:space="preserve">Andy Wiles </w:t>
        <w:br/>
        <w:t xml:space="preserve">Leszek Baranski </w:t>
        <w:br/>
        <w:t xml:space="preserve">fa rid. abasov@fil.com </w:t>
        <w:br/>
        <w:t xml:space="preserve">1oe.hughes@fil.com </w:t>
        <w:br/>
        <w:t xml:space="preserve">Joseph hughes@fil.com </w:t>
        <w:br/>
        <w:t xml:space="preserve">millie.rnoodie@fil.com </w:t>
        <w:br/>
        <w:t xml:space="preserve">chnstopher tennant@fil.com </w:t>
        <w:br/>
        <w:t xml:space="preserve">paul.gooden@fil.com </w:t>
        <w:br/>
        <w:t xml:space="preserve">rnck.page@ccap com </w:t>
        <w:br/>
        <w:t xml:space="preserve">aw1les@fieracap1tal.com </w:t>
        <w:br/>
        <w:t xml:space="preserve">leszek baransk1 @charlemagnecapttal. corn </w:t>
        <w:br/>
      </w:r>
    </w:p>
    <w:p>
      <w:r>
        <w:t xml:space="preserve">Fiera Capital (IOM) Ltd </w:t>
        <w:br/>
        <w:t xml:space="preserve">Fiera Capital (IOM) Ltd </w:t>
        <w:br/>
        <w:t xml:space="preserve">Fiera Capital (IOM) Ltd </w:t>
        <w:br/>
        <w:t xml:space="preserve">Fiera Capital (IOM) Ltd </w:t>
        <w:br/>
        <w:t xml:space="preserve">Fiera Capital (IOM) Ltd </w:t>
        <w:br/>
        <w:t xml:space="preserve">Fiera Capital (IOM) Ltd </w:t>
        <w:br/>
        <w:t xml:space="preserve">Fiera Capital (IOM) Ltd </w:t>
        <w:br/>
        <w:t xml:space="preserve">Fiera Capital (IOM) Ltd </w:t>
        <w:br/>
        <w:t xml:space="preserve">Fiera Capital (UK) Ltd </w:t>
        <w:br/>
        <w:t xml:space="preserve">Fiera Capital (UK) Ltd </w:t>
        <w:br/>
        <w:t xml:space="preserve">Fiera Capital (UK) Ltd </w:t>
        <w:br/>
        <w:t xml:space="preserve">F1era Capital (UK) Ltd </w:t>
        <w:br/>
        <w:t xml:space="preserve">Fiera Capital (UK) Ltd </w:t>
        <w:br/>
        <w:t xml:space="preserve">Fiera Capital (UK) Ltd </w:t>
        <w:br/>
        <w:t xml:space="preserve">Fiera Capital (UK) Ltd </w:t>
        <w:br/>
        <w:t xml:space="preserve">F1era Capital (UK) Ltd </w:t>
        <w:br/>
        <w:t xml:space="preserve">F1era Capital (UK) Ltd </w:t>
        <w:br/>
        <w:t xml:space="preserve">Fiera Capital (UK) Ltd. </w:t>
        <w:br/>
        <w:t xml:space="preserve">Fiera Capital (UK) Ltd. </w:t>
        <w:br/>
        <w:t xml:space="preserve">Fiera Capital (UK) Ltd. </w:t>
        <w:br/>
        <w:t xml:space="preserve">F1era Capital (UK) Ltd. </w:t>
        <w:br/>
        <w:t xml:space="preserve">Fiera Capital (UK) Ltd. </w:t>
        <w:br/>
        <w:t xml:space="preserve">Financ1ere Arbevel </w:t>
        <w:br/>
        <w:t xml:space="preserve">Firebird Mgmt LLC </w:t>
        <w:br/>
        <w:t xml:space="preserve">Firebird Mgmt LLC </w:t>
        <w:br/>
        <w:t xml:space="preserve">Fireb1rd Mgmt LLC </w:t>
        <w:br/>
        <w:t xml:space="preserve">FMR Inv Mgmt Hong Kong </w:t>
        <w:br/>
        <w:t xml:space="preserve">FMR Inv Mgmt Hong Kong </w:t>
        <w:br/>
        <w:t xml:space="preserve">FMR Inv Mgmt UK </w:t>
        <w:br/>
        <w:t xml:space="preserve">FMR Inv Mgmt UK </w:t>
        <w:br/>
        <w:t xml:space="preserve">FMR Inv Mgmt UK </w:t>
        <w:br/>
        <w:t xml:space="preserve">FPP Asset Mgmt LLP </w:t>
        <w:br/>
        <w:t xml:space="preserve">Franklin Templeton lnvs • US </w:t>
        <w:br/>
        <w:t xml:space="preserve">Fred Alger Mgmt Inc </w:t>
        <w:br/>
        <w:t xml:space="preserve">Fred Alger Mgmt Inc </w:t>
        <w:br/>
        <w:t xml:space="preserve">Fred Alger Mgmt Inc </w:t>
        <w:br/>
        <w:t xml:space="preserve">Fulcrum Asset Mgmt LLP </w:t>
        <w:br/>
        <w:t xml:space="preserve">Fullerton Fund Mgmt Co Ltd </w:t>
        <w:br/>
        <w:t xml:space="preserve">Fullerton Fund Mgmt Co Ltd </w:t>
        <w:br/>
        <w:t xml:space="preserve">Fullerton Fund Mgmt Co Ltd </w:t>
        <w:br/>
        <w:t xml:space="preserve">Game Creek Capital LP </w:t>
        <w:br/>
        <w:t xml:space="preserve">Garelick Capital Partners </w:t>
        <w:br/>
        <w:t xml:space="preserve">GCA lnvs </w:t>
        <w:br/>
        <w:t xml:space="preserve">Gemsstock Ltd </w:t>
        <w:br/>
        <w:t xml:space="preserve">Gemway Asset Mgmt </w:t>
        <w:br/>
        <w:t xml:space="preserve">Genesis Inv Mgmt Ltd </w:t>
        <w:br/>
        <w:t xml:space="preserve">Genesis Inv Mgmt Ltd </w:t>
        <w:br/>
        <w:t xml:space="preserve">Genesis Inv Mgmt Ltd </w:t>
        <w:br/>
        <w:t xml:space="preserve">Genesis Inv Mgmt Ltd </w:t>
        <w:br/>
        <w:t xml:space="preserve">Genesis Inv Mgmt Ltd </w:t>
        <w:br/>
        <w:t xml:space="preserve">Genesis Inv Mgmt Ltd </w:t>
        <w:br/>
        <w:t xml:space="preserve">GIG Pte Ltd - Government · National </w:t>
        <w:br/>
        <w:t xml:space="preserve">GIG Pte Ltd - Government • National </w:t>
        <w:br/>
        <w:t xml:space="preserve">GIG Pie Ltd - Government • National </w:t>
        <w:br/>
        <w:t xml:space="preserve">GIG Pte Ltd - Government - National </w:t>
        <w:br/>
        <w:t xml:space="preserve">GIG Pte Ltd - Government• National </w:t>
        <w:br/>
        <w:t xml:space="preserve">GIC Pte Ltd - Gorrnment - National </w:t>
        <w:br/>
        <w:t xml:space="preserve">Gene Zabezhinsky gzabezhinsky@fieracapital.com </w:t>
        <w:br/>
        <w:t xml:space="preserve">Julian Mayo </w:t>
        <w:br/>
        <w:t xml:space="preserve">julian .mayo@charlemagnecapital.com </w:t>
        <w:br/>
        <w:t xml:space="preserve">Szczepan Jedlinski sjed1inski@f1eracapital.com </w:t>
        <w:br/>
        <w:t xml:space="preserve">Jakub Zeligowski </w:t>
        <w:br/>
        <w:t xml:space="preserve">jzeligowsk1 @fieracapital com </w:t>
        <w:br/>
        <w:t xml:space="preserve">Ian Simmons </w:t>
        <w:br/>
        <w:t xml:space="preserve">Ka10 Motawara </w:t>
        <w:br/>
        <w:t xml:space="preserve">Sharat Dua </w:t>
        <w:br/>
        <w:t xml:space="preserve">Stefan Bottcher </w:t>
        <w:br/>
        <w:t xml:space="preserve">1simmons@heracap1tal.com </w:t>
        <w:br/>
        <w:t xml:space="preserve">kmotawara@fieracapital.com </w:t>
        <w:br/>
        <w:t xml:space="preserve">sharat.dua@charlemagnecapital.com </w:t>
        <w:br/>
        <w:t xml:space="preserve">sbottcher@fleracapital.com </w:t>
        <w:br/>
        <w:t xml:space="preserve">Sharat Dua </w:t>
        <w:br/>
        <w:t xml:space="preserve">sdua@f1eracap1tal.com </w:t>
        <w:br/>
        <w:t xml:space="preserve">Gene Zabezhinsky gzabezhinsky@fieracap1tal.com </w:t>
        <w:br/>
        <w:t xml:space="preserve">Jakub Zeligowski </w:t>
        <w:br/>
        <w:t xml:space="preserve">jzeligowski@lieracap1tal.com </w:t>
        <w:br/>
        <w:t xml:space="preserve">Szczepan Jedlinski s1edlinsk1@f1eracap1tal.com </w:t>
        <w:br/>
        <w:t xml:space="preserve">Nicholas Page </w:t>
        <w:br/>
        <w:t xml:space="preserve">nick.page@ccap.com </w:t>
        <w:br/>
        <w:t xml:space="preserve">Ian Simmons </w:t>
        <w:br/>
        <w:t xml:space="preserve">Leszek Baranski </w:t>
        <w:br/>
        <w:t xml:space="preserve">Yavuz Uzay </w:t>
        <w:br/>
        <w:t xml:space="preserve">Andy Wiles </w:t>
        <w:br/>
        <w:t xml:space="preserve">Nick Brack </w:t>
        <w:br/>
        <w:t xml:space="preserve">Yavuz Uzay </w:t>
        <w:br/>
        <w:t xml:space="preserve">V1jay Singh </w:t>
        <w:br/>
        <w:t xml:space="preserve">Jakub Zeligowski </w:t>
        <w:br/>
        <w:t xml:space="preserve">Yavuz Uzay </w:t>
        <w:br/>
        <w:t xml:space="preserve">Erik Hegedus </w:t>
        <w:br/>
        <w:t xml:space="preserve">Ivan Andreev </w:t>
        <w:br/>
        <w:t xml:space="preserve">Harvey Sawikin </w:t>
        <w:br/>
        <w:t xml:space="preserve">1simmons@fieracapital.com </w:t>
        <w:br/>
        <w:t xml:space="preserve">lbaranski@fieracap1tal.com </w:t>
        <w:br/>
        <w:t xml:space="preserve">yuzay@fieracapital.com </w:t>
        <w:br/>
        <w:t xml:space="preserve">awiles@f1eracap1tal.com </w:t>
        <w:br/>
        <w:t xml:space="preserve">nick.brack@ccap.com </w:t>
        <w:br/>
        <w:t xml:space="preserve">yavuz.uzay@ccap.com </w:t>
        <w:br/>
        <w:t xml:space="preserve">vsingh@f1eracapital com </w:t>
        <w:br/>
        <w:t xml:space="preserve">Jzehgowski@fieracapital.com </w:t>
        <w:br/>
        <w:t xml:space="preserve">yuzay@fieracapital.com </w:t>
        <w:br/>
        <w:t xml:space="preserve">ehegedus@arbevel.com </w:t>
        <w:br/>
        <w:t xml:space="preserve">1andreev@fbird com </w:t>
        <w:br/>
        <w:t xml:space="preserve">hsawikin@fbird.com </w:t>
        <w:br/>
        <w:t xml:space="preserve">Justinas PaskeviciL jpaskevicius@fbird com </w:t>
        <w:br/>
        <w:t xml:space="preserve">John Dance </w:t>
        <w:br/>
        <w:t xml:space="preserve">Sam Polyak </w:t>
        <w:br/>
        <w:t xml:space="preserve">Adam Kutas </w:t>
        <w:br/>
        <w:t xml:space="preserve">Rahul Desai </w:t>
        <w:br/>
        <w:t xml:space="preserve">Sarah Hughes </w:t>
        <w:br/>
        <w:t xml:space="preserve">Alex Soloviev </w:t>
        <w:br/>
        <w:t xml:space="preserve">Pragna Shere </w:t>
        <w:br/>
        <w:t xml:space="preserve">Mark Werner </w:t>
        <w:br/>
        <w:t xml:space="preserve">Greg Jones </w:t>
        <w:br/>
        <w:t xml:space="preserve">Fawaz Chaudhry </w:t>
        <w:br/>
        <w:t xml:space="preserve">Roslin Zhu </w:t>
        <w:br/>
        <w:t xml:space="preserve">Kong Ch1at Ng </w:t>
        <w:br/>
        <w:t xml:space="preserve">Ken Goh </w:t>
        <w:br/>
        <w:t xml:space="preserve">Jason Bidwell </w:t>
        <w:br/>
        <w:t xml:space="preserve">Matt Groves </w:t>
        <w:br/>
        <w:t xml:space="preserve">Jamieson Odell </w:t>
        <w:br/>
        <w:t xml:space="preserve">Al Breach </w:t>
        <w:br/>
        <w:t xml:space="preserve">Elena Kosheleva </w:t>
        <w:br/>
        <w:t xml:space="preserve">Rufus Frazier </w:t>
        <w:br/>
        <w:t xml:space="preserve">Y1yong Yang </w:t>
        <w:br/>
        <w:t xml:space="preserve">Richard Mather </w:t>
        <w:br/>
        <w:t xml:space="preserve">Andrew Elder </w:t>
        <w:br/>
        <w:t xml:space="preserve">Sebastian Peters </w:t>
        <w:br/>
        <w:t xml:space="preserve">Marguerite Mills </w:t>
        <w:br/>
        <w:t xml:space="preserve">Feng Hao Chua </w:t>
        <w:br/>
        <w:t xml:space="preserve">Kha1-J1e Kam </w:t>
        <w:br/>
        <w:t xml:space="preserve">Daryl Wong </w:t>
        <w:br/>
        <w:t xml:space="preserve">Zu Mou Choo </w:t>
        <w:br/>
        <w:t xml:space="preserve">Zh1 An Tan </w:t>
        <w:br/>
        <w:t xml:space="preserve">Ee Mae LIM </w:t>
        <w:br/>
        <w:t xml:space="preserve">john.dance@fmr com </w:t>
        <w:br/>
        <w:t xml:space="preserve">sam.polyak@fmr.com </w:t>
        <w:br/>
        <w:t xml:space="preserve">adam.kutas@fmr.com </w:t>
        <w:br/>
        <w:t xml:space="preserve">rahul.desa1@fmr com </w:t>
        <w:br/>
        <w:t xml:space="preserve">sarah.hughes@fmr.com </w:t>
        <w:br/>
        <w:t xml:space="preserve">alex.soloviev@fpp1m.com </w:t>
        <w:br/>
        <w:t xml:space="preserve">pshere@alger.com </w:t>
        <w:br/>
        <w:t xml:space="preserve">mwerner@alger.com </w:t>
        <w:br/>
        <w:t xml:space="preserve">gJones@alger com </w:t>
        <w:br/>
        <w:t xml:space="preserve">fawaz.chaudhry@fulcrumasset.com </w:t>
        <w:br/>
        <w:t xml:space="preserve">rosl1nzhu@fullerton.com .sg </w:t>
        <w:br/>
        <w:t xml:space="preserve">kongch1at@ful lerton. com. sg </w:t>
        <w:br/>
        <w:t xml:space="preserve">kengoh@fullerton.com sg </w:t>
        <w:br/>
        <w:t xml:space="preserve">1ason@gamecreekcap1tal.com </w:t>
        <w:br/>
        <w:t xml:space="preserve">mdg@garehckcap1tal com </w:t>
        <w:br/>
        <w:t xml:space="preserve">1odell@gcainvest com </w:t>
        <w:br/>
        <w:t xml:space="preserve">al.breach@gemsstock.fund </w:t>
        <w:br/>
        <w:t xml:space="preserve">elena. kosheleva@gemway com </w:t>
        <w:br/>
        <w:t xml:space="preserve">frazier@g1ml.co uk </w:t>
        <w:br/>
        <w:t xml:space="preserve">yang@giml.co.uk </w:t>
        <w:br/>
        <w:t xml:space="preserve">mather@g1ml.co uk </w:t>
        <w:br/>
        <w:t xml:space="preserve">elder@g1ml.co.uk </w:t>
        <w:br/>
        <w:t xml:space="preserve">peters@g1ml.co.uk </w:t>
        <w:br/>
        <w:t xml:space="preserve">mills@giml.co.uk </w:t>
        <w:br/>
        <w:t xml:space="preserve">chuafenghao@g1c.com .sg </w:t>
        <w:br/>
        <w:t xml:space="preserve">kamkhaijie@g1c.com .sg </w:t>
        <w:br/>
        <w:t xml:space="preserve">darylwong@gic.com.sg </w:t>
        <w:br/>
        <w:t xml:space="preserve">choozumou@gic.com.sg </w:t>
        <w:br/>
        <w:t xml:space="preserve">tanzhian@gic.com . sg </w:t>
        <w:br/>
        <w:t xml:space="preserve">limeemae@g1c.com.sg </w:t>
        <w:br/>
      </w:r>
    </w:p>
    <w:p>
      <w:r>
        <w:t xml:space="preserve">GIC Pte Ltd • Government• National </w:t>
        <w:br/>
        <w:t xml:space="preserve">GIC Pte Ltd · Government · National </w:t>
        <w:br/>
        <w:t xml:space="preserve">GIC Pte Ltd• Government• National </w:t>
        <w:br/>
        <w:t xml:space="preserve">GIC Pte Ltd • Government• National </w:t>
        <w:br/>
        <w:t xml:space="preserve">GIC Pie Ltd • Government• National </w:t>
        <w:br/>
        <w:t xml:space="preserve">GIC Pte Ltd • Government• National </w:t>
        <w:br/>
        <w:t xml:space="preserve">GIC Pie Ltd · Government· National </w:t>
        <w:br/>
        <w:t xml:space="preserve">GIC Pie Ltd · Government · National </w:t>
        <w:br/>
        <w:t xml:space="preserve">GIC Pie Ltd · Government · National </w:t>
        <w:br/>
        <w:t xml:space="preserve">GIC Pte Ltd · Government · National </w:t>
        <w:br/>
        <w:t xml:space="preserve">GIC Pie Ltd · Government · National </w:t>
        <w:br/>
        <w:t xml:space="preserve">GIC Pie Ltd · Government• National (CSA) </w:t>
        <w:br/>
        <w:t xml:space="preserve">Gilder Gagnon Howe &amp; Co </w:t>
        <w:br/>
        <w:t xml:space="preserve">Gilder Gagnon Howe &amp; Co </w:t>
        <w:br/>
        <w:t xml:space="preserve">Gladstone Capital Mgmt LLP </w:t>
        <w:br/>
        <w:t xml:space="preserve">Gladstone Capital Mgmt LLP </w:t>
        <w:br/>
        <w:t xml:space="preserve">Glenview Capital Mgmt </w:t>
        <w:br/>
        <w:t xml:space="preserve">GLG Partners LP </w:t>
        <w:br/>
        <w:t xml:space="preserve">Goldman Sachs Asset Mgmt </w:t>
        <w:br/>
        <w:t xml:space="preserve">Goldman Sachs Asset Mgmt </w:t>
        <w:br/>
        <w:t xml:space="preserve">Goldman Sachs Asset Mgmt </w:t>
        <w:br/>
        <w:t xml:space="preserve">Goldman Sachs Asset Mgmt </w:t>
        <w:br/>
        <w:t xml:space="preserve">Goldman Sachs Asset Mgmt </w:t>
        <w:br/>
        <w:t xml:space="preserve">Goldman Sachs Equities Division </w:t>
        <w:br/>
        <w:t xml:space="preserve">Goldman Sachs Inv Banking Division </w:t>
        <w:br/>
        <w:t xml:space="preserve">Goldman Sachs Inv Banking Division </w:t>
        <w:br/>
        <w:t xml:space="preserve">Goldman Sachs Inv Banking Division </w:t>
        <w:br/>
        <w:t xml:space="preserve">Yong Chye Lee </w:t>
        <w:br/>
        <w:t xml:space="preserve">Hung Yong Lim </w:t>
        <w:br/>
        <w:t xml:space="preserve">Ronald Sim </w:t>
        <w:br/>
        <w:t xml:space="preserve">Chin Chern Soen </w:t>
        <w:br/>
        <w:t xml:space="preserve">Tuck Kan Woo </w:t>
        <w:br/>
        <w:t xml:space="preserve">David Leoy </w:t>
        <w:br/>
        <w:t xml:space="preserve">Tat-Cheng Too </w:t>
        <w:br/>
        <w:t xml:space="preserve">Yi Kang KAU </w:t>
        <w:br/>
        <w:t xml:space="preserve">Yong Chye Lee </w:t>
        <w:br/>
        <w:t xml:space="preserve">Jessica Chan </w:t>
        <w:br/>
        <w:t xml:space="preserve">Kenny Yeng </w:t>
        <w:br/>
        <w:t xml:space="preserve">Mark Boltres </w:t>
        <w:br/>
        <w:t xml:space="preserve">H1tesh Shah </w:t>
        <w:br/>
        <w:t xml:space="preserve">leeyongchye@ gic .com. sg </w:t>
        <w:br/>
        <w:t xml:space="preserve">limhungyong@g1c.com sg </w:t>
        <w:br/>
        <w:t xml:space="preserve">ronaldsim@gic.com .sg </w:t>
        <w:br/>
        <w:t xml:space="preserve">soenchinchern@giccom.sg </w:t>
        <w:br/>
        <w:t xml:space="preserve">wootuckkan@giccom.sg </w:t>
        <w:br/>
        <w:t xml:space="preserve">davidleoy@gic.com.sg </w:t>
        <w:br/>
        <w:t xml:space="preserve">tootatcheng@g1c.com.sg </w:t>
        <w:br/>
        <w:t xml:space="preserve">kauyikang@gic.com .sg </w:t>
        <w:br/>
        <w:t xml:space="preserve">leeyongchye@gic.com </w:t>
        <w:br/>
        <w:t xml:space="preserve">jessicachan@gic.com.sg </w:t>
        <w:br/>
        <w:t xml:space="preserve">kennyyeng@gic.com. sg </w:t>
        <w:br/>
        <w:t xml:space="preserve">mboltres@gghc.com </w:t>
        <w:br/>
        <w:t xml:space="preserve">shah@gghc.com </w:t>
        <w:br/>
        <w:t xml:space="preserve">George Michelakis gm@gladstone-management.com </w:t>
        <w:br/>
        <w:t xml:space="preserve">Ciaran Ryan </w:t>
        <w:br/>
        <w:t xml:space="preserve">cr@gladstone-management.com </w:t>
        <w:br/>
        <w:t xml:space="preserve">Mark Li </w:t>
        <w:br/>
        <w:t xml:space="preserve">rnli@glenviewcapital.com </w:t>
        <w:br/>
        <w:t xml:space="preserve">Giovanni Saulino </w:t>
        <w:br/>
        <w:t xml:space="preserve">giovanni.baulino@man com </w:t>
        <w:br/>
        <w:t xml:space="preserve">Paul Trejo </w:t>
        <w:br/>
        <w:t xml:space="preserve">paul treio@ny email gs com </w:t>
        <w:br/>
        <w:t xml:space="preserve">Veer Daga </w:t>
        <w:br/>
        <w:t xml:space="preserve">Jameison Odell </w:t>
        <w:br/>
        <w:t xml:space="preserve">Basak Yavuz </w:t>
        <w:br/>
        <w:t xml:space="preserve">Robin RaJ </w:t>
        <w:br/>
        <w:t xml:space="preserve">veer .. daga@ny .email. gs .com </w:t>
        <w:br/>
        <w:t xml:space="preserve">jamieson.odell@ny.email.gs.com </w:t>
        <w:br/>
        <w:t xml:space="preserve">basak.yavuz&lt;ii In.email gs com </w:t>
        <w:br/>
        <w:t xml:space="preserve">robin raj@nygs.com </w:t>
        <w:br/>
        <w:t xml:space="preserve">Ekaterina Evdok1m, ekatenna evdokimenkova@ln email gs.com </w:t>
        <w:br/>
        <w:t xml:space="preserve">Sunny Shah </w:t>
        <w:br/>
        <w:t xml:space="preserve">sunny.shah@:ln.ibd.ema1l.gs.corn </w:t>
        <w:br/>
        <w:t xml:space="preserve">Anton Sychev </w:t>
        <w:br/>
        <w:t xml:space="preserve">Andrew Fry </w:t>
        <w:br/>
        <w:t xml:space="preserve">Goldman Sachs Inv Mgmt D1vis1on • Financial Ser Marcia Zugaib </w:t>
        <w:br/>
        <w:t xml:space="preserve">GOG Partners </w:t>
        <w:br/>
        <w:t xml:space="preserve">James Anders </w:t>
        <w:br/>
        <w:t xml:space="preserve">anton.sychevra'ln ibd email.gs.com </w:t>
        <w:br/>
        <w:t xml:space="preserve">andrew fry@ln.ibd.emait.gs.com </w:t>
        <w:br/>
        <w:t xml:space="preserve">marcia.zuga1b@nyemail.gs.com </w:t>
        <w:br/>
        <w:t xml:space="preserve">1anders@gqgpartners.com </w:t>
        <w:br/>
        <w:t xml:space="preserve">Granite Point Capital Mgmt LP </w:t>
        <w:br/>
        <w:t xml:space="preserve">Granite Point Capital Mgmt LP </w:t>
        <w:br/>
        <w:t xml:space="preserve">Warren Lammert </w:t>
        <w:br/>
        <w:t xml:space="preserve">Chiheng Tan </w:t>
        <w:br/>
        <w:t xml:space="preserve">warren &lt;a'granitepointcom </w:t>
        <w:br/>
        <w:t xml:space="preserve">chiheng@granitepo1nt com </w:t>
        <w:br/>
        <w:t xml:space="preserve">Grantham Mayo Van Otterloo &amp; Co LLC • Boston James Mendelson 1ames.mendelson@gmo.com </w:t>
        <w:br/>
        <w:t xml:space="preserve">GSA Capital Partners LLP </w:t>
        <w:br/>
        <w:t xml:space="preserve">James Rose </w:t>
        <w:br/>
        <w:t xml:space="preserve">1ames.rose1@gsacapital.com </w:t>
        <w:br/>
        <w:t xml:space="preserve">Hagan Capital Group </w:t>
        <w:br/>
        <w:t xml:space="preserve">Chad Hagan </w:t>
        <w:br/>
        <w:t xml:space="preserve">chad@hagancap1tal.com </w:t>
        <w:br/>
        <w:t xml:space="preserve">Harding Loevner Mgmt LP </w:t>
        <w:br/>
        <w:t xml:space="preserve">Harding Loevner Mgmt LP </w:t>
        <w:br/>
        <w:t xml:space="preserve">Hardman Johnston Global Advisors </w:t>
        <w:br/>
        <w:t xml:space="preserve">Hartree Partners (UK) Ltd </w:t>
        <w:br/>
        <w:t xml:space="preserve">Harvest Advisors Inv Mgmt Pie </w:t>
        <w:br/>
        <w:t xml:space="preserve">Harvest Advisors Inv Mgmt Pte </w:t>
        <w:br/>
        <w:t xml:space="preserve">Sergei Pliutsinsk1 </w:t>
        <w:br/>
        <w:t xml:space="preserve">Igor T1shin </w:t>
        <w:br/>
        <w:t xml:space="preserve">John Hufcut </w:t>
        <w:br/>
        <w:t xml:space="preserve">spliutsinsk1@hlmnet.com </w:t>
        <w:br/>
        <w:t xml:space="preserve">it1shin@hlmnet.com </w:t>
        <w:br/>
        <w:t xml:space="preserve">jhufcut@hardmanjohnston.com </w:t>
        <w:br/>
        <w:t xml:space="preserve">Abraham Kozh1patt akozh1pa1t@hartreepartners.com </w:t>
        <w:br/>
        <w:t xml:space="preserve">Yi Cheah Tay </w:t>
        <w:br/>
        <w:t xml:space="preserve">tayyc@harvestpwm.com </w:t>
        <w:br/>
        <w:t xml:space="preserve">Andrew Tan </w:t>
        <w:br/>
        <w:t xml:space="preserve">andrewtan@harvestpwm com </w:t>
        <w:br/>
        <w:t xml:space="preserve">Helaba Invest Kapitalangesellschaft mbH • Inv Ad Lars Krambeck </w:t>
        <w:br/>
        <w:t xml:space="preserve">lars krambeck@helaba-investde </w:t>
        <w:br/>
        <w:t xml:space="preserve">Hermes Fund Mgrs Ltd </w:t>
        <w:br/>
        <w:t xml:space="preserve">Jasper Wright </w:t>
        <w:br/>
        <w:t xml:space="preserve">1asperwnght@hermes-1nvestment com </w:t>
        <w:br/>
        <w:t xml:space="preserve">Hermes Fund Mgrs Ltd </w:t>
        <w:br/>
        <w:t xml:space="preserve">Gary Greenberg </w:t>
        <w:br/>
        <w:t xml:space="preserve">gary greenberg@hermes-1nvestment.com </w:t>
        <w:br/>
        <w:t xml:space="preserve">Hillhouse Capital Mgmt Ltd • Hong Kong </w:t>
        <w:br/>
        <w:t xml:space="preserve">Hillhouse Inv Mgmt Ltd </w:t>
        <w:br/>
        <w:t xml:space="preserve">HSBC Global Asset Mgmt Ltd </w:t>
        <w:br/>
        <w:t xml:space="preserve">HSBC Global Asset Mgmt Ltd </w:t>
        <w:br/>
        <w:t xml:space="preserve">HSBC Halbis Partners (UK) </w:t>
        <w:br/>
        <w:t xml:space="preserve">Hudson Bay Capital Mgmt LP </w:t>
        <w:br/>
        <w:t xml:space="preserve">Indus Capital Partners LLC </w:t>
        <w:br/>
        <w:t xml:space="preserve">Indus Capital Partners LLC </w:t>
        <w:br/>
        <w:t xml:space="preserve">Indus Capital Partners LLC </w:t>
        <w:br/>
        <w:t xml:space="preserve">Insight Inv Mgmt Ltd </w:t>
        <w:br/>
        <w:t xml:space="preserve">Introspect Capital (DIFC) Ltd </w:t>
        <w:br/>
        <w:t xml:space="preserve">INVESCO Advisers Inc· Europe </w:t>
        <w:br/>
        <w:t xml:space="preserve">INVESCO Advisers Inc• Europe </w:t>
        <w:br/>
        <w:t xml:space="preserve">INVESCO Advisers Inc· Europe </w:t>
        <w:br/>
        <w:t xml:space="preserve">Vincent Gao </w:t>
        <w:br/>
        <w:t xml:space="preserve">Dapeng LAI </w:t>
        <w:br/>
        <w:t xml:space="preserve">vgao © hillhousecap.corn </w:t>
        <w:br/>
        <w:t xml:space="preserve">dpla1@hhlradvisors com </w:t>
        <w:br/>
        <w:t xml:space="preserve">Tatiana Brikulskaya tat1ana v brikulskaya@us.hsbc.com </w:t>
        <w:br/>
        <w:t xml:space="preserve">Aravindsa1 Ramakn arav1ndsa1 ramakrishnan@hsbc.com </w:t>
        <w:br/>
        <w:t xml:space="preserve">Helen King </w:t>
        <w:br/>
        <w:t xml:space="preserve">Doug Wurtz </w:t>
        <w:br/>
        <w:t xml:space="preserve">Tariq Ahmad </w:t>
        <w:br/>
        <w:t xml:space="preserve">Stephanie Mair </w:t>
        <w:br/>
        <w:t xml:space="preserve">Philip Gee </w:t>
        <w:br/>
        <w:t xml:space="preserve">helen e king@hsbc.com </w:t>
        <w:br/>
        <w:t xml:space="preserve">dwurtz@hudsonbaycap1tal com </w:t>
        <w:br/>
        <w:t xml:space="preserve">tahmad@induscap.com </w:t>
        <w:br/>
        <w:t xml:space="preserve">sma1r@induscap.com </w:t>
        <w:br/>
        <w:t xml:space="preserve">pgee@induscap.com </w:t>
        <w:br/>
        <w:t xml:space="preserve">Nikolay Menteshasl nikolay.menteshashvili@insightinvestment.com </w:t>
        <w:br/>
        <w:t xml:space="preserve">Marwan Hayek </w:t>
        <w:br/>
        <w:t xml:space="preserve">mhayek@introspectcap1tal.com </w:t>
        <w:br/>
        <w:t xml:space="preserve">Nicholas Mason </w:t>
        <w:br/>
        <w:t xml:space="preserve">nicholas mason@invescoperpetuat.co.uk </w:t>
        <w:br/>
        <w:t xml:space="preserve">Nicholas Mason </w:t>
        <w:br/>
        <w:t xml:space="preserve">nicholas.mason@invesco com </w:t>
        <w:br/>
        <w:t xml:space="preserve">Douglas Turnbull </w:t>
        <w:br/>
        <w:t xml:space="preserve">douglas turnbull@invesco com </w:t>
        <w:br/>
      </w:r>
    </w:p>
    <w:p>
      <w:r>
        <w:t xml:space="preserve">INVESCO Advisers Inc• Europe </w:t>
        <w:br/>
        <w:t xml:space="preserve">INVESCO Advisers Inc• Europe </w:t>
        <w:br/>
        <w:t xml:space="preserve">INVESCO Advisers Inc· Europe </w:t>
        <w:br/>
        <w:t xml:space="preserve">INVESCO Advisers Inc· USA </w:t>
        <w:br/>
        <w:t xml:space="preserve">INVESCO Perpetual Inv Mgmt Ltd · UK (Henley) </w:t>
        <w:br/>
        <w:t xml:space="preserve">Islet LLC · PENDING CLOSURE </w:t>
        <w:br/>
        <w:t xml:space="preserve">Ivy lnvs </w:t>
        <w:br/>
        <w:t xml:space="preserve">Ivy lnvs </w:t>
        <w:br/>
        <w:t xml:space="preserve">J Goldman &amp; Co LP </w:t>
        <w:br/>
        <w:t xml:space="preserve">J Rothschild Capital Mgmt </w:t>
        <w:br/>
        <w:t xml:space="preserve">Janchor Partners Ltd </w:t>
        <w:br/>
        <w:t xml:space="preserve">Janus Henderson Investors • Denver </w:t>
        <w:br/>
        <w:t xml:space="preserve">Jennison Associates </w:t>
        <w:br/>
        <w:t xml:space="preserve">Jennison Associates </w:t>
        <w:br/>
        <w:t xml:space="preserve">Jennison Associates </w:t>
        <w:br/>
        <w:t xml:space="preserve">Jericho Capital Partners </w:t>
        <w:br/>
        <w:t xml:space="preserve">Jericho Capital Partners </w:t>
        <w:br/>
        <w:t xml:space="preserve">JO Hambro Capital Mgmt Ltd </w:t>
        <w:br/>
        <w:t xml:space="preserve">JO Hambro Capital Mgmt Ltd </w:t>
        <w:br/>
        <w:t xml:space="preserve">JPMorgan Asset Mgmt• Hong Kong </w:t>
        <w:br/>
        <w:t xml:space="preserve">JPMorgan Asset Mgmt • Hong Kong </w:t>
        <w:br/>
        <w:t xml:space="preserve">JPMorgan Asset Mgmt • Investment Advisor </w:t>
        <w:br/>
        <w:t xml:space="preserve">JPMorgan Asset Mgmt • Investment Advisor </w:t>
        <w:br/>
        <w:t xml:space="preserve">JPMorgan Asset Mgmt• Investment Advisor </w:t>
        <w:br/>
        <w:t xml:space="preserve">JPMorgan Asset Mgmt • Investment Advisor </w:t>
        <w:br/>
        <w:t xml:space="preserve">JPMorgan Asset Mgmt· Investment Advisor </w:t>
        <w:br/>
        <w:t xml:space="preserve">JPMorgan Asset Mgmt • Investment Advisor </w:t>
        <w:br/>
        <w:t xml:space="preserve">JPMorgan Asset Mgmt • Investment Advisor </w:t>
        <w:br/>
        <w:t xml:space="preserve">Jupiter Asset Mgmt Ltd </w:t>
        <w:br/>
        <w:t xml:space="preserve">Jupiter Asset Mgmt Ltd </w:t>
        <w:br/>
        <w:t xml:space="preserve">Kairos Partners Sgr · Italy </w:t>
        <w:br/>
        <w:t xml:space="preserve">Kapitalo lnvestImentos </w:t>
        <w:br/>
        <w:t xml:space="preserve">Kaufmann Fund </w:t>
        <w:br/>
        <w:t xml:space="preserve">Keurig Dr Pepper Inc </w:t>
        <w:br/>
        <w:t xml:space="preserve">Key Square Capital Mgmt </w:t>
        <w:br/>
        <w:t xml:space="preserve">Knighthead Capital Mgmt LLC </w:t>
        <w:br/>
        <w:t xml:space="preserve">Koch Supply &amp; Trading Co Ltd </w:t>
        <w:br/>
        <w:t xml:space="preserve">Kora Mgmt LP </w:t>
        <w:br/>
        <w:t xml:space="preserve">Kora Mgmt LP </w:t>
        <w:br/>
        <w:t xml:space="preserve">Kora Mgmt LP </w:t>
        <w:br/>
        <w:t xml:space="preserve">Kora Mgmt LP </w:t>
        <w:br/>
        <w:t xml:space="preserve">Korea Inv Corp </w:t>
        <w:br/>
        <w:t xml:space="preserve">Kuwait Inv Office (UK) (KIO) </w:t>
        <w:br/>
        <w:t xml:space="preserve">Lake Trail Capital LP </w:t>
        <w:br/>
        <w:t xml:space="preserve">Lake Trail Capital LP </w:t>
        <w:br/>
        <w:t xml:space="preserve">Lake Trail Capital LP </w:t>
        <w:br/>
        <w:t xml:space="preserve">Lakewood Capital Mgmt LP </w:t>
        <w:br/>
        <w:t xml:space="preserve">Lakewood Capital Mgmt LP </w:t>
        <w:br/>
        <w:t xml:space="preserve">Lansdowne Partners </w:t>
        <w:br/>
        <w:t xml:space="preserve">Lazard Asset Mgmt LLC </w:t>
        <w:br/>
        <w:t xml:space="preserve">Lazard Asset Mgmt LLC </w:t>
        <w:br/>
        <w:t xml:space="preserve">Lazard Asset Mgmt LLC </w:t>
        <w:br/>
        <w:t xml:space="preserve">Lazard Asset Mgmt LLC </w:t>
        <w:br/>
        <w:t xml:space="preserve">Lazard Asset Mgmt LLC </w:t>
        <w:br/>
        <w:t xml:space="preserve">Lazard Asset Mgmt LLC </w:t>
        <w:br/>
        <w:t xml:space="preserve">Lazard Asset Mgmt LLC </w:t>
        <w:br/>
        <w:t xml:space="preserve">Lazard Asset Mgmt LLC </w:t>
        <w:br/>
        <w:t xml:space="preserve">William Lam </w:t>
        <w:br/>
        <w:t xml:space="preserve">Ian Hargreaves </w:t>
        <w:br/>
        <w:t xml:space="preserve">Charles Bond </w:t>
        <w:br/>
        <w:t xml:space="preserve">Jon Devos </w:t>
        <w:br/>
        <w:t xml:space="preserve">Jonathan De Vos </w:t>
        <w:br/>
        <w:t xml:space="preserve">James Quinn </w:t>
        <w:br/>
        <w:t xml:space="preserve">Jonas Krumplys </w:t>
        <w:br/>
        <w:t xml:space="preserve">Reza Saghir </w:t>
        <w:br/>
        <w:t xml:space="preserve">Vik Mehta </w:t>
        <w:br/>
        <w:t xml:space="preserve">Nick Khuu </w:t>
        <w:br/>
        <w:t xml:space="preserve">B1b1 Choa </w:t>
        <w:br/>
        <w:t xml:space="preserve">Matt Culley </w:t>
        <w:br/>
        <w:t xml:space="preserve">Sara Moreno </w:t>
        <w:br/>
        <w:t xml:space="preserve">Shaun Hong </w:t>
        <w:br/>
        <w:t xml:space="preserve">Bobby Edemeka </w:t>
        <w:br/>
        <w:t xml:space="preserve">Josh Resnick </w:t>
        <w:br/>
        <w:t xml:space="preserve">Adrian Wu </w:t>
        <w:br/>
        <w:t xml:space="preserve">Dalibor Kovac </w:t>
        <w:br/>
        <w:t xml:space="preserve">lvo St Kovachev </w:t>
        <w:br/>
        <w:t xml:space="preserve">Sagar Rastogi </w:t>
        <w:br/>
        <w:t xml:space="preserve">Alex Treves </w:t>
        <w:br/>
        <w:t xml:space="preserve">Oleg B1ryulyov </w:t>
        <w:br/>
        <w:t xml:space="preserve">Piotr Drozd </w:t>
        <w:br/>
        <w:t xml:space="preserve">Leon Eidelman </w:t>
        <w:br/>
        <w:t xml:space="preserve">Habib Sa1kaly </w:t>
        <w:br/>
        <w:t xml:space="preserve">william.lam@1nvesco.com </w:t>
        <w:br/>
        <w:t xml:space="preserve">ian.hargreaves@invesco.com </w:t>
        <w:br/>
        <w:t xml:space="preserve">charles.bond@invesco.com </w:t>
        <w:br/>
        <w:t xml:space="preserve">1on.devos@1nvesco.com </w:t>
        <w:br/>
        <w:t xml:space="preserve">jon devos@invescoperpetual.com </w:t>
        <w:br/>
        <w:t xml:space="preserve">james.qu1nn@isletcap.com </w:t>
        <w:br/>
        <w:t xml:space="preserve">Jkrumplys@ivyinvestments.com </w:t>
        <w:br/>
        <w:t xml:space="preserve">reza saghir@macquarie com </w:t>
        <w:br/>
        <w:t xml:space="preserve">vmehta@jgoldmanlp.com </w:t>
        <w:br/>
        <w:t xml:space="preserve">nkhuu@ntcap.co.uk </w:t>
        <w:br/>
        <w:t xml:space="preserve">b1bi.choa@janchorpartners.com </w:t>
        <w:br/>
        <w:t xml:space="preserve">matt.culley@janushenderson.com </w:t>
        <w:br/>
        <w:t xml:space="preserve">smoreno@Jennison.com </w:t>
        <w:br/>
        <w:t xml:space="preserve">shong@Jennison com </w:t>
        <w:br/>
        <w:t xml:space="preserve">bedemeka@1ennison.com </w:t>
        <w:br/>
        <w:t xml:space="preserve">josh@jerichocap.com </w:t>
        <w:br/>
        <w:t xml:space="preserve">adrian@1erichocap.com </w:t>
        <w:br/>
        <w:t xml:space="preserve">dkovac@Johcm.co. uk </w:t>
        <w:br/>
        <w:t xml:space="preserve">1stkovachev@1ohcm.co.uk </w:t>
        <w:br/>
        <w:t xml:space="preserve">sagar.rastog1@jpmorgan.com </w:t>
        <w:br/>
        <w:t xml:space="preserve">alexander.r.treves@jpmorgan.com </w:t>
        <w:br/>
        <w:t xml:space="preserve">oleg.i.b1ryulyov@jpmorgan.com </w:t>
        <w:br/>
        <w:t xml:space="preserve">pIotr. k. drozd@jpmorgan.com </w:t>
        <w:br/>
        <w:t xml:space="preserve">leon.e1delman@jpmorgan.com </w:t>
        <w:br/>
        <w:t xml:space="preserve">hab1b J saikaly@Jpmorgan.com </w:t>
        <w:br/>
        <w:t xml:space="preserve">Veronika Lysogorsk veronika.lysogorskaya@Jpmorgan.com </w:t>
        <w:br/>
        <w:t xml:space="preserve">Sonal Tanna </w:t>
        <w:br/>
        <w:t xml:space="preserve">sonal.tanna@jpmorgan.com </w:t>
        <w:br/>
        <w:t xml:space="preserve">Li TAN </w:t>
        <w:br/>
        <w:t xml:space="preserve">IUan@Jpmorgan.com </w:t>
        <w:br/>
        <w:t xml:space="preserve">Colin Croft </w:t>
        <w:br/>
        <w:t xml:space="preserve">Matthew Pigott </w:t>
        <w:br/>
        <w:t xml:space="preserve">Pietro Ajello </w:t>
        <w:br/>
        <w:t xml:space="preserve">Daniel Correa </w:t>
        <w:br/>
        <w:t xml:space="preserve">John Ettinger </w:t>
        <w:br/>
        <w:t xml:space="preserve">Gregory Burkhart </w:t>
        <w:br/>
        <w:t xml:space="preserve">Lee Jackson </w:t>
        <w:br/>
        <w:t xml:space="preserve">col1n.crott@1upiteram.com </w:t>
        <w:br/>
        <w:t xml:space="preserve">matthewpigott@jupiteram.com </w:t>
        <w:br/>
        <w:t xml:space="preserve">p a1ello@ka1rospartners.com </w:t>
        <w:br/>
        <w:t xml:space="preserve">daniel.correa@kap1talo.com br </w:t>
        <w:br/>
        <w:t xml:space="preserve">1ohn.e1hnger@federatedhermes.com </w:t>
        <w:br/>
        <w:t xml:space="preserve">gregory.burkhart@kdrp.com </w:t>
        <w:br/>
        <w:t xml:space="preserve">lee@keysq.com </w:t>
        <w:br/>
        <w:t xml:space="preserve">ltzhak Gartenberg igartenberg@knighthead.com </w:t>
        <w:br/>
        <w:t xml:space="preserve">Benjamin Simon </w:t>
        <w:br/>
        <w:t xml:space="preserve">N1lln Saigal </w:t>
        <w:br/>
        <w:t xml:space="preserve">Ted Pulling </w:t>
        <w:br/>
        <w:t xml:space="preserve">Daniel Jacobs </w:t>
        <w:br/>
        <w:t xml:space="preserve">ben1amin.simon@kochind.com </w:t>
        <w:br/>
        <w:t xml:space="preserve">nit1n@koracap com </w:t>
        <w:br/>
        <w:t xml:space="preserve">ted@koracap.com </w:t>
        <w:br/>
        <w:t xml:space="preserve">daniel@koracap.com </w:t>
        <w:br/>
        <w:t xml:space="preserve">Manna Baskakova manna@koracap com </w:t>
        <w:br/>
        <w:t xml:space="preserve">Kyung Hee CHUNC kyunghee.chung@kicgo.kr </w:t>
        <w:br/>
        <w:t xml:space="preserve">Glen Prentice </w:t>
        <w:br/>
        <w:t xml:space="preserve">Max Zhang </w:t>
        <w:br/>
        <w:t xml:space="preserve">Alexander Karlan </w:t>
        <w:br/>
        <w:t xml:space="preserve">Kyle Donovan </w:t>
        <w:br/>
        <w:t xml:space="preserve">Matt Sporer </w:t>
        <w:br/>
        <w:t xml:space="preserve">John Lu </w:t>
        <w:br/>
        <w:t xml:space="preserve">Drew Besser </w:t>
        <w:br/>
        <w:t xml:space="preserve">Elizabeth Chung </w:t>
        <w:br/>
        <w:t xml:space="preserve">gprent1ce@kio.uk.com </w:t>
        <w:br/>
        <w:t xml:space="preserve">mzhang@laketra1lcap.com </w:t>
        <w:br/>
        <w:t xml:space="preserve">akarlan@laketrailcap.com </w:t>
        <w:br/>
        <w:t xml:space="preserve">kodonovan@laketrailcap.com </w:t>
        <w:br/>
        <w:t xml:space="preserve">msporer@lakewoodlp com </w:t>
        <w:br/>
        <w:t xml:space="preserve">1lu@lakewoodlp.com </w:t>
        <w:br/>
        <w:t xml:space="preserve">dbesser@lansdownepartners.com </w:t>
        <w:br/>
        <w:t xml:space="preserve">elizabeth.chung@lazard com </w:t>
        <w:br/>
        <w:t xml:space="preserve">William Gore-Rand, w1lliam.gore-randall@lazard.com </w:t>
        <w:br/>
        <w:t xml:space="preserve">Tim Salikhov </w:t>
        <w:br/>
        <w:t xml:space="preserve">hm salikhov@lazard.com </w:t>
        <w:br/>
        <w:t xml:space="preserve">Alistair Godrich </w:t>
        <w:br/>
        <w:t xml:space="preserve">alista1r.godrich@lazard.com </w:t>
        <w:br/>
        <w:t xml:space="preserve">Ryan Mims </w:t>
        <w:br/>
        <w:t xml:space="preserve">ryan mims@lazard.com </w:t>
        <w:br/>
        <w:t xml:space="preserve">Jimmie Bork </w:t>
        <w:br/>
        <w:t xml:space="preserve">11mm1e.bork@lazard.com </w:t>
        <w:br/>
        <w:t xml:space="preserve">Andrei Morosanu </w:t>
        <w:br/>
        <w:t xml:space="preserve">andre1.morosanu@lazard.com </w:t>
        <w:br/>
        <w:t xml:space="preserve">Robert Horton </w:t>
        <w:br/>
        <w:t xml:space="preserve">robert.horton@lazard com </w:t>
        <w:br/>
      </w:r>
    </w:p>
    <w:p>
      <w:r>
        <w:t xml:space="preserve">Lazard Asset Mgmt LLC </w:t>
        <w:br/>
        <w:t xml:space="preserve">Legal &amp; General Group pie </w:t>
        <w:br/>
        <w:t xml:space="preserve">Leste Inv Inc </w:t>
        <w:br/>
        <w:t xml:space="preserve">Leste Inv Inc </w:t>
        <w:br/>
        <w:t xml:space="preserve">Levant Advisor </w:t>
        <w:br/>
        <w:t xml:space="preserve">LGM lnvs Ltd </w:t>
        <w:br/>
        <w:t xml:space="preserve">LGM lnvs Ltd </w:t>
        <w:br/>
        <w:t xml:space="preserve">Light Street Capital Mgmt LLC </w:t>
        <w:br/>
        <w:t xml:space="preserve">Light Street Capital Mgmt LLC </w:t>
        <w:br/>
        <w:t xml:space="preserve">Limiar Capital Mgmt LLC </w:t>
        <w:br/>
        <w:t xml:space="preserve">Limiar Capital Mgmt LLC </w:t>
        <w:br/>
        <w:t xml:space="preserve">Lada Emelianova </w:t>
        <w:br/>
        <w:t xml:space="preserve">lada emelianova@lazard.com </w:t>
        <w:br/>
        <w:t xml:space="preserve">David Huang </w:t>
        <w:br/>
        <w:t xml:space="preserve">dav1d huang@lgim com </w:t>
        <w:br/>
        <w:t xml:space="preserve">Philip Sheridan </w:t>
        <w:br/>
        <w:t xml:space="preserve">phihp.sheridan@leste.com </w:t>
        <w:br/>
        <w:t xml:space="preserve">Michael Bancroft </w:t>
        <w:br/>
        <w:t xml:space="preserve">m1chael bancroft@leste.com </w:t>
        <w:br/>
        <w:t xml:space="preserve">Vassi11s Karatzas </w:t>
        <w:br/>
        <w:t xml:space="preserve">karatzas@levantpartners.com </w:t>
        <w:br/>
        <w:t xml:space="preserve">Florian gueritte </w:t>
        <w:br/>
        <w:t xml:space="preserve">florian.gueritte@lgminvestments com </w:t>
        <w:br/>
        <w:t xml:space="preserve">Inna Hunter </w:t>
        <w:br/>
        <w:t xml:space="preserve">1nna rg uk lloydgeorge.com </w:t>
        <w:br/>
        <w:t xml:space="preserve">Jay Kahn </w:t>
        <w:br/>
        <w:t xml:space="preserve">jay@lightstreet.com </w:t>
        <w:br/>
        <w:t xml:space="preserve">Gaurav Gupta </w:t>
        <w:br/>
        <w:t xml:space="preserve">gaurav@hghtstreet.com </w:t>
        <w:br/>
        <w:t xml:space="preserve">Ravi Vish </w:t>
        <w:br/>
        <w:t xml:space="preserve">rv1sh@lim1arcap1tal.com </w:t>
        <w:br/>
        <w:t xml:space="preserve">Carlos Botelho </w:t>
        <w:br/>
        <w:t xml:space="preserve">cbotelho@limiarcapltal.com </w:t>
        <w:br/>
        <w:t xml:space="preserve">LMR Partners LLP </w:t>
        <w:br/>
        <w:t xml:space="preserve">Anlhonin Loriot De anthonin.derouvray@lmrpartners.com </w:t>
        <w:br/>
        <w:t xml:space="preserve">Lombard Od1er Darier Hentsch &amp; C1e - Private Ba, Natalia Bucci </w:t>
        <w:br/>
        <w:t xml:space="preserve">n bucc1@lombardod1er.com </w:t>
        <w:br/>
        <w:t xml:space="preserve">Lombard Od1er Darier Hentsche &amp; Cie - lnvestme, Martin Squires </w:t>
        <w:br/>
        <w:t xml:space="preserve">martin.squires@lombardodier.com </w:t>
        <w:br/>
        <w:t xml:space="preserve">Lombard Od1er Darier Hentsche &amp; Cie - lnvestme1 Carlos de Leon </w:t>
        <w:br/>
        <w:t xml:space="preserve">c.deleon@lombardod1er com </w:t>
        <w:br/>
        <w:t xml:space="preserve">Lone Pine Capital LLC </w:t>
        <w:br/>
        <w:t xml:space="preserve">Mala Gaonkar </w:t>
        <w:br/>
        <w:t xml:space="preserve">mg@lpcap.com </w:t>
        <w:br/>
        <w:t xml:space="preserve">Loomis Sayles &amp; Co </w:t>
        <w:br/>
        <w:t xml:space="preserve">Enc Spencer </w:t>
        <w:br/>
        <w:t xml:space="preserve">espencer@loornissayles.com </w:t>
        <w:br/>
        <w:t xml:space="preserve">Loomis Sayles &amp; Co </w:t>
        <w:br/>
        <w:t xml:space="preserve">Bnan Coyle </w:t>
        <w:br/>
        <w:t xml:space="preserve">bcoyle@loomissayles.com </w:t>
        <w:br/>
        <w:t xml:space="preserve">LPL Financial LLC </w:t>
        <w:br/>
        <w:t xml:space="preserve">MELANIE BROAD melanie broad@lpl com </w:t>
        <w:br/>
        <w:t xml:space="preserve">Lum1nus Mgmt LLC </w:t>
        <w:br/>
        <w:t xml:space="preserve">Luxor Capital Group LP </w:t>
        <w:br/>
        <w:t xml:space="preserve">Luxor Capital Group LP </w:t>
        <w:br/>
        <w:t xml:space="preserve">Luxor Capital Group LP </w:t>
        <w:br/>
        <w:t xml:space="preserve">Luxor Capital Group LP </w:t>
        <w:br/>
        <w:t xml:space="preserve">M Safra &amp; Co - Brazil </w:t>
        <w:br/>
        <w:t xml:space="preserve">M&amp;G Inv Mgmt UK </w:t>
        <w:br/>
        <w:t xml:space="preserve">M&amp;G Inv Mgmt UK </w:t>
        <w:br/>
        <w:t xml:space="preserve">M&amp;G Inv Mgmt UK </w:t>
        <w:br/>
        <w:t xml:space="preserve">Macquarie lnvs </w:t>
        <w:br/>
        <w:t xml:space="preserve">Manulife Asset Mgmt (Europe) Ltd </w:t>
        <w:br/>
        <w:t xml:space="preserve">Manulife Asset Mgmt (Europe) Ltd </w:t>
        <w:br/>
        <w:t xml:space="preserve">Manulife Asset Mgmt (Europe) Ltd </w:t>
        <w:br/>
        <w:t xml:space="preserve">Manulife Asset Mgmt (Europe) Ltd </w:t>
        <w:br/>
        <w:t xml:space="preserve">Manulife Asset Mgmt (Europe) Ltd </w:t>
        <w:br/>
        <w:t xml:space="preserve">Manulife Inv Mgmt (US) LLC </w:t>
        <w:br/>
        <w:t xml:space="preserve">Manulife Inv Mgmt (US) LLC </w:t>
        <w:br/>
        <w:t xml:space="preserve">Manulife Inv Mgmt (US) LLC </w:t>
        <w:br/>
        <w:t xml:space="preserve">Marathon Asset Mgmt LLP </w:t>
        <w:br/>
        <w:t xml:space="preserve">Marble Bar Asset Mgmt Ltd </w:t>
        <w:br/>
        <w:t xml:space="preserve">Marshall Wace Asset Mgmt - UK </w:t>
        <w:br/>
        <w:t xml:space="preserve">Martin Currie Inv Mgmt Ltd </w:t>
        <w:br/>
        <w:t xml:space="preserve">Martin Currie Inv Mgmt Ltd </w:t>
        <w:br/>
        <w:t xml:space="preserve">Martin Currie Inv Mgmt Ltd </w:t>
        <w:br/>
        <w:t xml:space="preserve">Martin Currie Inv Mgmt Ltd </w:t>
        <w:br/>
        <w:t xml:space="preserve">Matthews Intl Capital Mgmt LLC </w:t>
        <w:br/>
        <w:t xml:space="preserve">Matthews Intl Capital Mgmt LLC </w:t>
        <w:br/>
        <w:t xml:space="preserve">Mellon lnvs Corp </w:t>
        <w:br/>
        <w:t xml:space="preserve">Mellon lnvs Corp </w:t>
        <w:br/>
        <w:t xml:space="preserve">Mellon I nvs Corp </w:t>
        <w:br/>
        <w:t xml:space="preserve">Mellon lnvs Corp </w:t>
        <w:br/>
        <w:t xml:space="preserve">Mellon lnvs Corp </w:t>
        <w:br/>
        <w:t xml:space="preserve">Mellon I nvs Corp </w:t>
        <w:br/>
        <w:t xml:space="preserve">Mellon lnvs Corp </w:t>
        <w:br/>
        <w:t xml:space="preserve">Melvin Capital Mgmt LP </w:t>
        <w:br/>
        <w:t xml:space="preserve">Melvin Capital Mgmt LP </w:t>
        <w:br/>
        <w:t xml:space="preserve">Mendon Capital Advisors Corp </w:t>
        <w:br/>
        <w:t xml:space="preserve">MFS Inv Mgmt </w:t>
        <w:br/>
        <w:t xml:space="preserve">Eric Brown </w:t>
        <w:br/>
        <w:t xml:space="preserve">Doug Friedman </w:t>
        <w:br/>
        <w:t xml:space="preserve">Jon Green </w:t>
        <w:br/>
        <w:t xml:space="preserve">Said Mena </w:t>
        <w:br/>
        <w:t xml:space="preserve">Jonathan Green </w:t>
        <w:br/>
        <w:t xml:space="preserve">Daniel Ting </w:t>
        <w:br/>
        <w:t xml:space="preserve">Paula Niall </w:t>
        <w:br/>
        <w:t xml:space="preserve">Adnan Nur </w:t>
        <w:br/>
        <w:t xml:space="preserve">Michael Bourke </w:t>
        <w:br/>
        <w:t xml:space="preserve">Daniel Ko </w:t>
        <w:br/>
        <w:t xml:space="preserve">Philip Ehrmann </w:t>
        <w:br/>
        <w:t xml:space="preserve">Richard Segal </w:t>
        <w:br/>
        <w:t xml:space="preserve">David Dugdale </w:t>
        <w:br/>
        <w:t xml:space="preserve">ebrown@luminusmgmt.com </w:t>
        <w:br/>
        <w:t xml:space="preserve">dfriedman@luxorcap com </w:t>
        <w:br/>
        <w:t xml:space="preserve">green@luxorcap.com </w:t>
        <w:br/>
        <w:t xml:space="preserve">smena@luxorcap.com </w:t>
        <w:br/>
        <w:t xml:space="preserve">19reen@luxorcap.com </w:t>
        <w:br/>
        <w:t xml:space="preserve">danie1.t1ng@msafra.com.br </w:t>
        <w:br/>
        <w:t xml:space="preserve">paula niall@mandg.co.uk </w:t>
        <w:br/>
        <w:t xml:space="preserve">adnan nur@mandg co uk </w:t>
        <w:br/>
        <w:t xml:space="preserve">michael.bourke@mandg.co uk </w:t>
        <w:br/>
        <w:t xml:space="preserve">daniel ko@macquarie.com </w:t>
        <w:br/>
        <w:t xml:space="preserve">ph11ip ehrrnann@manulife.com </w:t>
        <w:br/>
        <w:t xml:space="preserve">richard segal@manulife.com </w:t>
        <w:br/>
        <w:t xml:space="preserve">dav1d dugdale@manuhfeam.com </w:t>
        <w:br/>
        <w:t xml:space="preserve">Bhupinder Sachdev bhupinder sachdev@manulifeam.com </w:t>
        <w:br/>
        <w:t xml:space="preserve">Talib Sa1fee </w:t>
        <w:br/>
        <w:t xml:space="preserve">talib sa1fee@: manulifeam com </w:t>
        <w:br/>
        <w:t xml:space="preserve">GEORGE LEBLAN1george leblanc@1btco.com </w:t>
        <w:br/>
        <w:t xml:space="preserve">Ryan Deedy </w:t>
        <w:br/>
        <w:t xml:space="preserve">Nick Renart </w:t>
        <w:br/>
        <w:t xml:space="preserve">David Cull </w:t>
        <w:br/>
        <w:t xml:space="preserve">Elina Kovaleva </w:t>
        <w:br/>
        <w:t xml:space="preserve">Ian Smillie </w:t>
        <w:br/>
        <w:t xml:space="preserve">Alastair Reynolds </w:t>
        <w:br/>
        <w:t xml:space="preserve">ryan deedy@manulifeam.com </w:t>
        <w:br/>
        <w:t xml:space="preserve">nrenart@manulifeam com </w:t>
        <w:br/>
        <w:t xml:space="preserve">dcull@marathon.co uk </w:t>
        <w:br/>
        <w:t xml:space="preserve">elina kovaleva@veloxcap com </w:t>
        <w:br/>
        <w:t xml:space="preserve">i.smill1e@mwam.com </w:t>
        <w:br/>
        <w:t xml:space="preserve">areynolds@martincurrie.com </w:t>
        <w:br/>
        <w:t xml:space="preserve">Andrew Mathewson amathewson@martincurrie.com </w:t>
        <w:br/>
        <w:t xml:space="preserve">Stephen Frost </w:t>
        <w:br/>
        <w:t xml:space="preserve">Paul Sloane </w:t>
        <w:br/>
        <w:t xml:space="preserve">John Lech </w:t>
        <w:br/>
        <w:t xml:space="preserve">Alex Zarechnak </w:t>
        <w:br/>
        <w:t xml:space="preserve">Richard Bullock </w:t>
        <w:br/>
        <w:t xml:space="preserve">Justin Sumner </w:t>
        <w:br/>
        <w:t xml:space="preserve">Albert Chu </w:t>
        <w:br/>
        <w:t xml:space="preserve">Carl Guerin </w:t>
        <w:br/>
        <w:t xml:space="preserve">Frank Goguen </w:t>
        <w:br/>
        <w:t xml:space="preserve">Adam Chen </w:t>
        <w:br/>
        <w:t xml:space="preserve">Enk Swords </w:t>
        <w:br/>
        <w:t xml:space="preserve">Matt See </w:t>
        <w:br/>
        <w:t xml:space="preserve">Michael Montford </w:t>
        <w:br/>
        <w:t xml:space="preserve">Reed Deupree </w:t>
        <w:br/>
        <w:t xml:space="preserve">Daniel Ling </w:t>
        <w:br/>
        <w:t xml:space="preserve">slrost@martincurrie.com </w:t>
        <w:br/>
        <w:t xml:space="preserve">psloane (Bl martincurrie.com </w:t>
        <w:br/>
        <w:t xml:space="preserve">JOhn.lech@matthewsasia.com </w:t>
        <w:br/>
        <w:t xml:space="preserve">alex.zarechnak@matthewsasia.com </w:t>
        <w:br/>
        <w:t xml:space="preserve">nchard bullock@newtonim.com </w:t>
        <w:br/>
        <w:t xml:space="preserve">1ust1n sumner@newtonim .corn </w:t>
        <w:br/>
        <w:t xml:space="preserve">albert.chu !a; newtonim.corn </w:t>
        <w:br/>
        <w:t xml:space="preserve">carl.guerin@newtonim .corn </w:t>
        <w:br/>
        <w:t xml:space="preserve">lrank.goguen@newtonim.com </w:t>
        <w:br/>
        <w:t xml:space="preserve">adam.chen@newtonim.com </w:t>
        <w:br/>
        <w:t xml:space="preserve">eric. swords@ bnyrnellon .com </w:t>
        <w:br/>
        <w:t xml:space="preserve">msee@melvincap1tal.com </w:t>
        <w:br/>
        <w:t xml:space="preserve">mmonlford@melvincapital.com </w:t>
        <w:br/>
        <w:t xml:space="preserve">reed deupree@rmbcap.com </w:t>
        <w:br/>
        <w:t xml:space="preserve">dling&lt;?:rmfs com </w:t>
        <w:br/>
      </w:r>
    </w:p>
    <w:p>
      <w:r>
        <w:t xml:space="preserve">MFS Inv Mgmt </w:t>
        <w:br/>
        <w:t xml:space="preserve">MFS Inv Mgmt </w:t>
        <w:br/>
        <w:t xml:space="preserve">MFS Inv Mgmt </w:t>
        <w:br/>
        <w:t xml:space="preserve">MFS Inv Mgmt </w:t>
        <w:br/>
        <w:t xml:space="preserve">MFS Inv Mgmt </w:t>
        <w:br/>
        <w:t xml:space="preserve">MFS Inv Mgmt </w:t>
        <w:br/>
        <w:t xml:space="preserve">MFS Inv Mgmt </w:t>
        <w:br/>
        <w:t xml:space="preserve">MFS Inv Mgmt </w:t>
        <w:br/>
        <w:t xml:space="preserve">Millennium Partners LP </w:t>
        <w:br/>
        <w:t xml:space="preserve">Millennium Partners LP </w:t>
        <w:br/>
        <w:t xml:space="preserve">Millennium Partners LP </w:t>
        <w:br/>
        <w:t xml:space="preserve">Millennium Partners LP </w:t>
        <w:br/>
        <w:t xml:space="preserve">Millennium Partners LP </w:t>
        <w:br/>
        <w:t xml:space="preserve">Millennium Partners LP </w:t>
        <w:br/>
        <w:t xml:space="preserve">Millennium Partners LP </w:t>
        <w:br/>
        <w:t xml:space="preserve">Millennium Partners LP </w:t>
        <w:br/>
        <w:t xml:space="preserve">Millennium Partners LP </w:t>
        <w:br/>
        <w:t xml:space="preserve">Millennium Partners LP </w:t>
        <w:br/>
        <w:t xml:space="preserve">Millennium Partners LP </w:t>
        <w:br/>
        <w:t xml:space="preserve">Millennium Partners LP </w:t>
        <w:br/>
        <w:t xml:space="preserve">Millennium Partners LP </w:t>
        <w:br/>
        <w:t xml:space="preserve">Mobius Capital Partners </w:t>
        <w:br/>
        <w:t xml:space="preserve">Mobius Capital Partners </w:t>
        <w:br/>
        <w:t xml:space="preserve">Monashee Inv Mgmt LLC </w:t>
        <w:br/>
        <w:t xml:space="preserve">Montpensier Finance </w:t>
        <w:br/>
        <w:t xml:space="preserve">Moon Capital Mgmt LP </w:t>
        <w:br/>
        <w:t xml:space="preserve">Moon Capital Mgmt LP </w:t>
        <w:br/>
        <w:t xml:space="preserve">Moon Capital Mgmt LP </w:t>
        <w:br/>
        <w:t xml:space="preserve">Moon Capital Mgmt LP </w:t>
        <w:br/>
        <w:t xml:space="preserve">Harry Purcell </w:t>
        <w:br/>
        <w:t xml:space="preserve">Robert Lau </w:t>
        <w:br/>
        <w:t xml:space="preserve">David Antonelli </w:t>
        <w:br/>
        <w:t xml:space="preserve">Bradford Mak </w:t>
        <w:br/>
        <w:t xml:space="preserve">hpurcell@mfs.com </w:t>
        <w:br/>
        <w:t xml:space="preserve">rlau@mfs.com </w:t>
        <w:br/>
        <w:t xml:space="preserve">dbantonelli@mfs.com </w:t>
        <w:br/>
        <w:t xml:space="preserve">bmak@mfs com </w:t>
        <w:br/>
        <w:t xml:space="preserve">Michael Grossman mgrossman@mfs.com </w:t>
        <w:br/>
        <w:t xml:space="preserve">Eric Fischman </w:t>
        <w:br/>
        <w:t xml:space="preserve">Kevin Beatty </w:t>
        <w:br/>
        <w:t xml:space="preserve">De1v1das Seferis </w:t>
        <w:br/>
        <w:t xml:space="preserve">Alexei Melnikov </w:t>
        <w:br/>
        <w:t xml:space="preserve">et,schman 1G mis.com </w:t>
        <w:br/>
        <w:t xml:space="preserve">kbeatty@mfs.com </w:t>
        <w:br/>
        <w:t xml:space="preserve">dsefens/Q mis.com </w:t>
        <w:br/>
        <w:t xml:space="preserve">alexe1 melnikov@uk.mlp.com </w:t>
        <w:br/>
        <w:t xml:space="preserve">Robert Bonte-Friedl robert.bonte-fnedhe,m r/;1 uk mlp.com </w:t>
        <w:br/>
        <w:t xml:space="preserve">Mana Kolesnikova maria.kolesnikova ~ uk.mlp.com </w:t>
        <w:br/>
        <w:t xml:space="preserve">Alpay D1nckoc </w:t>
        <w:br/>
        <w:t xml:space="preserve">alpay.d1nckoc@uk mlpcom </w:t>
        <w:br/>
        <w:t xml:space="preserve">Neil Sampat </w:t>
        <w:br/>
        <w:t xml:space="preserve">neil.sampat@uk.mlp.com </w:t>
        <w:br/>
        <w:t xml:space="preserve">Johan Levavasseur johan.levavasseur~· uk.mlp.com </w:t>
        <w:br/>
        <w:t xml:space="preserve">Fabio Lopes </w:t>
        <w:br/>
        <w:t xml:space="preserve">fab10.lopes~uk.mlp com </w:t>
        <w:br/>
        <w:t xml:space="preserve">Rudy Sillam </w:t>
        <w:br/>
        <w:t xml:space="preserve">rudy.sillam'it'uk.mlp.com </w:t>
        <w:br/>
        <w:t xml:space="preserve">Evgenii Stroinov </w:t>
        <w:br/>
        <w:t xml:space="preserve">Brian Koiz,m </w:t>
        <w:br/>
        <w:t xml:space="preserve">Otakar Hevler </w:t>
        <w:br/>
        <w:t xml:space="preserve">Joe Storey </w:t>
        <w:br/>
        <w:t xml:space="preserve">Edward Santos </w:t>
        <w:br/>
        <w:t xml:space="preserve">Marcin Lewczuk </w:t>
        <w:br/>
        <w:t xml:space="preserve">Louis Delahaye </w:t>
        <w:br/>
        <w:t xml:space="preserve">Jay Testa </w:t>
        <w:br/>
        <w:t xml:space="preserve">Bruno Raguel </w:t>
        <w:br/>
        <w:t xml:space="preserve">Michael Shen </w:t>
        <w:br/>
        <w:t xml:space="preserve">Daniel Chiang </w:t>
        <w:br/>
        <w:t xml:space="preserve">evgen11 stro1nov@uk mlp com </w:t>
        <w:br/>
        <w:t xml:space="preserve">bnan.koizim@mlp.com </w:t>
        <w:br/>
        <w:t xml:space="preserve">otakar hevler@uk.mlp.com </w:t>
        <w:br/>
        <w:t xml:space="preserve">1oe.storey2@mlp com </w:t>
        <w:br/>
        <w:t xml:space="preserve">edward santos@· uk.mlp.com </w:t>
        <w:br/>
        <w:t xml:space="preserve">marcin rii mob1uscap1talpartners.com </w:t>
        <w:br/>
        <w:t xml:space="preserve">louis@mob1uscapitalpartners.com </w:t>
        <w:br/>
        <w:t xml:space="preserve">Jay/Q monasheecap.com </w:t>
        <w:br/>
        <w:t xml:space="preserve">b raguet@montpens1er.com </w:t>
        <w:br/>
        <w:t xml:space="preserve">mshen@mooncap,tal.com </w:t>
        <w:br/>
        <w:t xml:space="preserve">dchiang@mooncapital.com </w:t>
        <w:br/>
        <w:t xml:space="preserve">Mark Picard </w:t>
        <w:br/>
        <w:t xml:space="preserve">mp1card@mooncap1tal com </w:t>
        <w:br/>
        <w:t xml:space="preserve">Shayon Chatterjee schatterieeiil mooncap,tal.corn </w:t>
        <w:br/>
        <w:t xml:space="preserve">Moon Capital Mgmt LP </w:t>
        <w:br/>
        <w:t xml:space="preserve">Karim Sawab1ni </w:t>
        <w:br/>
        <w:t xml:space="preserve">ksawabini@mooncap,tal.com </w:t>
        <w:br/>
        <w:t xml:space="preserve">Moon Capital Mgmt LP </w:t>
        <w:br/>
        <w:t xml:space="preserve">Dev,nd Kullar </w:t>
        <w:br/>
        <w:t xml:space="preserve">dkullar@mooncap,tal.com </w:t>
        <w:br/>
        <w:t xml:space="preserve">Moore Capital Mgmt - Hedge Fund </w:t>
        <w:br/>
        <w:t xml:space="preserve">Mon,sh Desa, </w:t>
        <w:br/>
        <w:t xml:space="preserve">monish desa,4l moorecap.com </w:t>
        <w:br/>
        <w:t xml:space="preserve">Morgan Stanley Inv Mgmt - Investment Advisor </w:t>
        <w:br/>
        <w:t xml:space="preserve">Wendy Wang </w:t>
        <w:br/>
        <w:t xml:space="preserve">wendy.c.wang@morganstanley.com </w:t>
        <w:br/>
        <w:t xml:space="preserve">Morgan Stanley Inv Mgmt · Investment Advisor </w:t>
        <w:br/>
        <w:t xml:space="preserve">Jorge Ch1nno </w:t>
        <w:br/>
        <w:t xml:space="preserve">Jorge.chinnoi/:t morganstanley com </w:t>
        <w:br/>
        <w:t xml:space="preserve">Morgan Stanley Inv Mgmt• Investment Advisor </w:t>
        <w:br/>
        <w:t xml:space="preserve">Arun Kapoor </w:t>
        <w:br/>
        <w:t xml:space="preserve">arun kapoor@morganstanley.com </w:t>
        <w:br/>
        <w:t xml:space="preserve">Morgan Stanley Inv Mgmt - Investment Advisor </w:t>
        <w:br/>
        <w:t xml:space="preserve">Eric Carlson </w:t>
        <w:br/>
        <w:t xml:space="preserve">eric.carlson ie' morganstanley com </w:t>
        <w:br/>
        <w:t xml:space="preserve">Morgan Stanley Inv Mgmt - Investment Advisor </w:t>
        <w:br/>
        <w:t xml:space="preserve">Paul Psa1la </w:t>
        <w:br/>
        <w:t xml:space="preserve">paul.psa,la~morganstanley com </w:t>
        <w:br/>
        <w:t xml:space="preserve">Morgan Stanley Inv Mgmt• Investment Advisor </w:t>
        <w:br/>
        <w:t xml:space="preserve">Jeremy Wu </w:t>
        <w:br/>
        <w:t xml:space="preserve">Jeremy wu2@morganstanley com </w:t>
        <w:br/>
        <w:t xml:space="preserve">Morgan Stanley lnvs LP - Investment Advisor </w:t>
        <w:br/>
        <w:t xml:space="preserve">Oma,r Ansari </w:t>
        <w:br/>
        <w:t xml:space="preserve">oma,r.ansari@morganstanley.com </w:t>
        <w:br/>
        <w:t xml:space="preserve">Myriad Asset Mgmt Ltd </w:t>
        <w:br/>
        <w:t xml:space="preserve">Jeremy Edelberg </w:t>
        <w:br/>
        <w:t xml:space="preserve">Jeremy edelberg@myriadasset.com </w:t>
        <w:br/>
        <w:t xml:space="preserve">N Rod1t1 &amp; Co . London </w:t>
        <w:br/>
        <w:t xml:space="preserve">Navenll Fonder AB </w:t>
        <w:br/>
        <w:t xml:space="preserve">Neon Liberty Capital Mgmt LLC </w:t>
        <w:br/>
        <w:t xml:space="preserve">Neuberger Berman As,a Lid </w:t>
        <w:br/>
        <w:t xml:space="preserve">Neuberger Berman Inv Advisers - US </w:t>
        <w:br/>
        <w:t xml:space="preserve">Nikko Asset Mgmt Asia Lid </w:t>
        <w:br/>
        <w:t xml:space="preserve">Nikko Asset Mgmt Asia Lid </w:t>
        <w:br/>
        <w:t xml:space="preserve">Ninety One - Investment Advisor </w:t>
        <w:br/>
        <w:t xml:space="preserve">Ninety One - Investment Advisor </w:t>
        <w:br/>
        <w:t xml:space="preserve">Nishkama Capital </w:t>
        <w:br/>
        <w:t xml:space="preserve">NN Inv Partners Holdings - Europe </w:t>
        <w:br/>
        <w:t xml:space="preserve">NN Inv Partners Holdings - Europe </w:t>
        <w:br/>
        <w:t xml:space="preserve">NWI Mgmt LP </w:t>
        <w:br/>
        <w:t xml:space="preserve">Oaktree Capital Mgmt LP · Asset Mgrs </w:t>
        <w:br/>
        <w:t xml:space="preserve">Oaktree Capital Mgmt LP · Asset Mgrs </w:t>
        <w:br/>
        <w:t xml:space="preserve">Oaktree Capital Mgmt LP - Asset Mgrs </w:t>
        <w:br/>
        <w:t xml:space="preserve">Oaktree Capital Mgmt LP · Asset Mgrs </w:t>
        <w:br/>
        <w:t xml:space="preserve">John Vohryzek-San 1vs@nrod1ti.com </w:t>
        <w:br/>
        <w:t xml:space="preserve">Artem Rybakov </w:t>
        <w:br/>
        <w:t xml:space="preserve">artem.rybakov@navent1.se </w:t>
        <w:br/>
        <w:t xml:space="preserve">Saleh Mehta </w:t>
        <w:br/>
        <w:t xml:space="preserve">smehta@neoninvestrnent.com </w:t>
        <w:br/>
        <w:t xml:space="preserve">Soo11n Park </w:t>
        <w:br/>
        <w:t xml:space="preserve">soo11n park !Ill nb.com </w:t>
        <w:br/>
        <w:t xml:space="preserve">Yevgeny Ruzh1tsky yevgeny ruzh1tskylil nb.com </w:t>
        <w:br/>
        <w:t xml:space="preserve">Ashwm Sanketh </w:t>
        <w:br/>
        <w:t xml:space="preserve">ashw1n.sanketh@nikkoam.com </w:t>
        <w:br/>
        <w:t xml:space="preserve">Peter Monson </w:t>
        <w:br/>
        <w:t xml:space="preserve">Archie Hart </w:t>
        <w:br/>
        <w:t xml:space="preserve">Knstm Milne </w:t>
        <w:br/>
        <w:t xml:space="preserve">Ravee Mehta </w:t>
        <w:br/>
        <w:t xml:space="preserve">Renal Nadyukov </w:t>
        <w:br/>
        <w:t xml:space="preserve">peter monson@nikkoam com </w:t>
        <w:br/>
        <w:t xml:space="preserve">arch,e.hart 'G investecma1I .com </w:t>
        <w:br/>
        <w:t xml:space="preserve">knsttn.milne ct ninetyone com </w:t>
        <w:br/>
        <w:t xml:space="preserve">ravee@nishkama.com </w:t>
        <w:br/>
        <w:t xml:space="preserve">renat.nadyukov@nnip.com </w:t>
        <w:br/>
        <w:t xml:space="preserve">Ecatenna Btrts </w:t>
        <w:br/>
        <w:t xml:space="preserve">ecatenna.b1ns@nnip.cz </w:t>
        <w:br/>
        <w:t xml:space="preserve">Jose Luis Fernande Jose luisfemandezcastaneda rG no-email-address gs .com </w:t>
        <w:br/>
        <w:t xml:space="preserve">Jerry Schneider </w:t>
        <w:br/>
        <w:t xml:space="preserve">Jtschneider&lt;trnaktreecapital com </w:t>
        <w:br/>
        <w:t xml:space="preserve">Sung Hoon Jung </w:t>
        <w:br/>
        <w:t xml:space="preserve">sjung@'oaktreecap1tal com </w:t>
        <w:br/>
        <w:t xml:space="preserve">Janet Wang </w:t>
        <w:br/>
        <w:t xml:space="preserve">1wang@oaktreecap.com </w:t>
        <w:br/>
        <w:t xml:space="preserve">Mark Hassey </w:t>
        <w:br/>
        <w:t xml:space="preserve">mhassey,ttoaktreecap1tal.com </w:t>
        <w:br/>
      </w:r>
    </w:p>
    <w:p>
      <w:r>
        <w:t xml:space="preserve">Oaktree Capital Mgmt LP - Asset Mgrs </w:t>
        <w:br/>
        <w:t xml:space="preserve">OAO Gazprom </w:t>
        <w:br/>
        <w:t xml:space="preserve">Oasis Mgmt (Hong Kong) LLC </w:t>
        <w:br/>
        <w:t xml:space="preserve">ODDO BHF Asset Mgmt SAS </w:t>
        <w:br/>
        <w:t xml:space="preserve">Odey Asset Mgmt </w:t>
        <w:br/>
        <w:t xml:space="preserve">Odey Asset Mgmt </w:t>
        <w:br/>
        <w:t xml:space="preserve">Odey Asset Mgmt </w:t>
        <w:br/>
        <w:t xml:space="preserve">OP Group pie </w:t>
        <w:br/>
        <w:t xml:space="preserve">OppenheimerFunds Inc - New York </w:t>
        <w:br/>
        <w:t xml:space="preserve">Oppenhe,merFunds Inc - New York </w:t>
        <w:br/>
        <w:t xml:space="preserve">Oppenhe1merFunds Inc - New York </w:t>
        <w:br/>
        <w:t xml:space="preserve">Orbis Inv Mgmt </w:t>
        <w:br/>
        <w:t xml:space="preserve">Orb,s Inv Mgmt </w:t>
        <w:br/>
        <w:t xml:space="preserve">Orb1s Inv Mgmt </w:t>
        <w:br/>
        <w:t xml:space="preserve">Osaka Gas Co Ltd </w:t>
        <w:br/>
        <w:t xml:space="preserve">Ospraie Mgmt LLC </w:t>
        <w:br/>
        <w:t xml:space="preserve">Pacific Life Ins Co - Insurance </w:t>
        <w:br/>
        <w:t xml:space="preserve">Pala lnvs AG </w:t>
        <w:br/>
        <w:t xml:space="preserve">Pelham Capital Mgmt Ltd </w:t>
        <w:br/>
        <w:t xml:space="preserve">Petar Raketic </w:t>
        <w:br/>
        <w:t xml:space="preserve">praketic@oaktreecapital.com </w:t>
        <w:br/>
        <w:t xml:space="preserve">Alekse, Khmelenko a khmelenko@progress1nvest.ru </w:t>
        <w:br/>
        <w:t xml:space="preserve">Rob Morris </w:t>
        <w:br/>
        <w:t xml:space="preserve">Brice Prunas </w:t>
        <w:br/>
        <w:t xml:space="preserve">rmorris@ hk .oasiscm. com </w:t>
        <w:br/>
        <w:t xml:space="preserve">brice. prunas@oddo-bhf.com </w:t>
        <w:br/>
        <w:t xml:space="preserve">Massimo Gesua S11 m.salvadonin odey com </w:t>
        <w:br/>
        <w:t xml:space="preserve">Massimo Salvadori mgs@odey.com </w:t>
        <w:br/>
        <w:t xml:space="preserve">Henry Steel </w:t>
        <w:br/>
        <w:t xml:space="preserve">h steel@odey.com </w:t>
        <w:br/>
        <w:t xml:space="preserve">Jouni Nissinen </w:t>
        <w:br/>
        <w:t xml:space="preserve">jouni.nissinen&lt;Q' op.I, </w:t>
        <w:br/>
        <w:t xml:space="preserve">Agata Strzelichowsl astrzelichowski@oppenheimerfunds.com </w:t>
        <w:br/>
        <w:t xml:space="preserve">Justin Leverenz </w:t>
        <w:br/>
        <w:t xml:space="preserve">Alex Conrad </w:t>
        <w:br/>
        <w:t xml:space="preserve">Gavin Pickett </w:t>
        <w:br/>
        <w:t xml:space="preserve">William Brown </w:t>
        <w:br/>
        <w:t xml:space="preserve">Saurav Das </w:t>
        <w:br/>
        <w:t xml:space="preserve">Seijiro Tamada </w:t>
        <w:br/>
        <w:t xml:space="preserve">jleverenz@invesco.com </w:t>
        <w:br/>
        <w:t xml:space="preserve">alex conrad@,nvesco.com </w:t>
        <w:br/>
        <w:t xml:space="preserve">gavin picket!~ orbis com </w:t>
        <w:br/>
        <w:t xml:space="preserve">williarn brown@orbis com </w:t>
        <w:br/>
        <w:t xml:space="preserve">s.das@orbisfunds.com </w:t>
        <w:br/>
        <w:t xml:space="preserve">stamada@osakagasusa com </w:t>
        <w:br/>
        <w:t xml:space="preserve">Andreas Hommer! andreas hommert@ospra1e.com </w:t>
        <w:br/>
        <w:t xml:space="preserve">Lily Bowles </w:t>
        <w:br/>
        <w:t xml:space="preserve">Ahne Carn,zelo </w:t>
        <w:br/>
        <w:t xml:space="preserve">Leila Kardouche </w:t>
        <w:br/>
        <w:t xml:space="preserve">Pennsylvania - Public Sctlool Employees' Retirerr Jeff Burton </w:t>
        <w:br/>
        <w:t xml:space="preserve">Pennsylvania - Public School Employees' Rehrerr Rachel Groves </w:t>
        <w:br/>
        <w:t xml:space="preserve">lily bowles&lt;s pac,f,cam.com </w:t>
        <w:br/>
        <w:t xml:space="preserve">acarnizelo@pala com </w:t>
        <w:br/>
        <w:t xml:space="preserve">lkardouche@pelhamgloba1f1nancials.com </w:t>
        <w:br/>
        <w:t xml:space="preserve">Jefburton4i pa.gov </w:t>
        <w:br/>
        <w:t xml:space="preserve">ragroves@pa.gov </w:t>
        <w:br/>
        <w:t xml:space="preserve">Perpetual Inv Mgmt Ltd • Australia </w:t>
        <w:br/>
        <w:t xml:space="preserve">Petrus (UK) LLP </w:t>
        <w:br/>
        <w:t xml:space="preserve">P1ctet Asset Mgmt </w:t>
        <w:br/>
        <w:t xml:space="preserve">P1ctet Asset Mgmt </w:t>
        <w:br/>
        <w:t xml:space="preserve">P,ctet Asset Mgmt </w:t>
        <w:br/>
        <w:t xml:space="preserve">P,ctet Asset Mgmt </w:t>
        <w:br/>
        <w:t xml:space="preserve">P1ctet Asset Mgmt </w:t>
        <w:br/>
        <w:t xml:space="preserve">P,ctet Asset Mgmt </w:t>
        <w:br/>
        <w:t xml:space="preserve">P,ctet Asset Mgmt </w:t>
        <w:br/>
        <w:t xml:space="preserve">P1ctet Asset Mgmt </w:t>
        <w:br/>
        <w:t xml:space="preserve">P,ctet Asset Mgmt </w:t>
        <w:br/>
        <w:t xml:space="preserve">P,ctet Asset Mgmt </w:t>
        <w:br/>
        <w:t xml:space="preserve">P,ctet Asset Mgmt </w:t>
        <w:br/>
        <w:t xml:space="preserve">PIMCO Eu,ope Ltd </w:t>
        <w:br/>
        <w:t xml:space="preserve">PIMCO Europe Ltd </w:t>
        <w:br/>
        <w:t xml:space="preserve">Pioneer Inv Mgmt SGR SPA· Europe </w:t>
        <w:br/>
        <w:t xml:space="preserve">Pioneer Inv Mgmt SGR SPA • Europe </w:t>
        <w:br/>
        <w:t xml:space="preserve">Pioneer Inv Mgmt SGR SPA - Europe </w:t>
        <w:br/>
        <w:t xml:space="preserve">Pioneer Inv Mgmt SGR SPA - Europe </w:t>
        <w:br/>
        <w:t xml:space="preserve">Po,nt72 Asset Mgmt </w:t>
        <w:br/>
        <w:t xml:space="preserve">Po,nt72 Asset Mgmt </w:t>
        <w:br/>
        <w:t xml:space="preserve">Point72 Asset Mgmt </w:t>
        <w:br/>
        <w:t xml:space="preserve">Po,nt72 Asset Mgmt </w:t>
        <w:br/>
        <w:t xml:space="preserve">Polar Capital LLP </w:t>
        <w:br/>
        <w:t xml:space="preserve">Polar Capital Partners Ltd </w:t>
        <w:br/>
        <w:t xml:space="preserve">Polar Capital Partners Ltd </w:t>
        <w:br/>
        <w:t xml:space="preserve">Polunin Capital Partners </w:t>
        <w:br/>
        <w:t xml:space="preserve">Portland Hill Asset Mgmt Ltd </w:t>
        <w:br/>
        <w:t xml:space="preserve">Portland Hill Asset Mgmt Ltd </w:t>
        <w:br/>
        <w:t xml:space="preserve">Prince Street Capital Mgmt LLC </w:t>
        <w:br/>
        <w:t xml:space="preserve">Prince Street Capital Mgmt LLC </w:t>
        <w:br/>
        <w:t xml:space="preserve">Prince Street Capital Mgmt LLC </w:t>
        <w:br/>
        <w:t xml:space="preserve">Prince Street Capital Mgmt LLC </w:t>
        <w:br/>
        <w:t xml:space="preserve">Pnnc,pal Global Investors - Investment Advisor </w:t>
        <w:br/>
        <w:t xml:space="preserve">Pnnc,pal Global Investors • Investment Advisor </w:t>
        <w:br/>
        <w:t xml:space="preserve">Principal Global Investors - Investment Advisor </w:t>
        <w:br/>
        <w:t xml:space="preserve">Rosemary Tan </w:t>
        <w:br/>
        <w:t xml:space="preserve">Klaus Umek </w:t>
        <w:br/>
        <w:t xml:space="preserve">Hugo Bain </w:t>
        <w:br/>
        <w:t xml:space="preserve">rosemary tan@perpetual.com.au </w:t>
        <w:br/>
        <w:t xml:space="preserve">umek@petrusadvisers.com </w:t>
        <w:br/>
        <w:t xml:space="preserve">hbain ll. pictetcom </w:t>
        <w:br/>
        <w:t xml:space="preserve">Christopher Bannor cbannon (i! p,ctet com </w:t>
        <w:br/>
        <w:t xml:space="preserve">Fabio Paolini </w:t>
        <w:br/>
        <w:t xml:space="preserve">Noelle Guo </w:t>
        <w:br/>
        <w:t xml:space="preserve">David Chatteqee </w:t>
        <w:br/>
        <w:t xml:space="preserve">fpaohni IC! pictet com </w:t>
        <w:br/>
        <w:t xml:space="preserve">nguo@p1ctet com </w:t>
        <w:br/>
        <w:t xml:space="preserve">dchatteriee(i! pIctet.com </w:t>
        <w:br/>
        <w:t xml:space="preserve">Anna Mulholland </w:t>
        <w:br/>
        <w:t xml:space="preserve">amulholland"?-pictet.com </w:t>
        <w:br/>
        <w:t xml:space="preserve">Mark Boulton </w:t>
        <w:br/>
        <w:t xml:space="preserve">mboulton ~ pictetcom </w:t>
        <w:br/>
        <w:t xml:space="preserve">Andreas Kringlen </w:t>
        <w:br/>
        <w:t xml:space="preserve">aknnglenin p,ctet.com </w:t>
        <w:br/>
        <w:t xml:space="preserve">Fabian Gra1mann </w:t>
        <w:br/>
        <w:t xml:space="preserve">fgra,mann'.a p1ctetcom </w:t>
        <w:br/>
        <w:t xml:space="preserve">Evgenia Molotova emolotova@p,ctet.com </w:t>
        <w:br/>
        <w:t xml:space="preserve">G,ta Ramaknshnan gramakrishnan@pictetcom </w:t>
        <w:br/>
        <w:t xml:space="preserve">Boris Erenburg </w:t>
        <w:br/>
        <w:t xml:space="preserve">Sebastian Z1lles </w:t>
        <w:br/>
        <w:t xml:space="preserve">Nikola, Petrov </w:t>
        <w:br/>
        <w:t xml:space="preserve">Marcin FieJka </w:t>
        <w:br/>
        <w:t xml:space="preserve">Gavin McKeown </w:t>
        <w:br/>
        <w:t xml:space="preserve">Dan Karp,sek </w:t>
        <w:br/>
        <w:t xml:space="preserve">Hamesh Mehta </w:t>
        <w:br/>
        <w:t xml:space="preserve">Teng Ben </w:t>
        <w:br/>
        <w:t xml:space="preserve">boris erenburg@uk.pimco.com </w:t>
        <w:br/>
        <w:t xml:space="preserve">sebaslian zilles~ uk.p,mco.com </w:t>
        <w:br/>
        <w:t xml:space="preserve">nikola1.petrovie p1oneerinvestments com </w:t>
        <w:br/>
        <w:t xml:space="preserve">marcin heJka •a: amund1.com </w:t>
        <w:br/>
        <w:t xml:space="preserve">gavin mckeownili· amund, com </w:t>
        <w:br/>
        <w:t xml:space="preserve">dan karp,sek~ amund,.com </w:t>
        <w:br/>
        <w:t xml:space="preserve">hamesh mehta6'point72.com </w:t>
        <w:br/>
        <w:t xml:space="preserve">teng.ben@po,nt72.com </w:t>
        <w:br/>
        <w:t xml:space="preserve">Stefan LJubisavl1ev1, stefan IJubisavl1ev1c l(t point72 com </w:t>
        <w:br/>
        <w:t xml:space="preserve">George Pilcher </w:t>
        <w:br/>
        <w:t xml:space="preserve">george.pilcher@po,nt72.com </w:t>
        <w:br/>
        <w:t xml:space="preserve">MICHAEL WANG </w:t>
        <w:br/>
        <w:t xml:space="preserve">michael wang'S polarcap1tal co uk </w:t>
        <w:br/>
        <w:t xml:space="preserve">Jorry Noddekaer </w:t>
        <w:br/>
        <w:t xml:space="preserve">Jorry noddekaer~i' polarcap,tal co uk </w:t>
        <w:br/>
        <w:t xml:space="preserve">David Sugarman </w:t>
        <w:br/>
        <w:t xml:space="preserve">david sugarman til'polarcap1tal.co.uk </w:t>
        <w:br/>
        <w:t xml:space="preserve">Aleksandrs Babiko\ alexili' polunin.co.uk </w:t>
        <w:br/>
        <w:t xml:space="preserve">Thierry Lucas </w:t>
        <w:br/>
        <w:t xml:space="preserve">thierry lucas ,ii.' portlandhill.com </w:t>
        <w:br/>
        <w:t xml:space="preserve">Daniel Langley </w:t>
        <w:br/>
        <w:t xml:space="preserve">daniel.langley~ portlandh,11 com </w:t>
        <w:br/>
        <w:t xml:space="preserve">Roman Fuzaylov </w:t>
        <w:br/>
        <w:t xml:space="preserve">Bing Han </w:t>
        <w:br/>
        <w:t xml:space="preserve">Hassan Malik </w:t>
        <w:br/>
        <w:t xml:space="preserve">David Halpert </w:t>
        <w:br/>
        <w:t xml:space="preserve">Rijo Oommen </w:t>
        <w:br/>
        <w:t xml:space="preserve">Jeff Kilkenny </w:t>
        <w:br/>
        <w:t xml:space="preserve">Michael Gumz </w:t>
        <w:br/>
        <w:t xml:space="preserve">romanf ~' pnncefund.com </w:t>
        <w:br/>
        <w:t xml:space="preserve">bingh~ princefund com </w:t>
        <w:br/>
        <w:t xml:space="preserve">hassanm@pnncefund com </w:t>
        <w:br/>
        <w:t xml:space="preserve">dav,dh rs· pnncefund com </w:t>
        <w:br/>
        <w:t xml:space="preserve">oommen.rijo&lt;g·pnnc,pal com </w:t>
        <w:br/>
        <w:t xml:space="preserve">k1lkenny.jeff@principal.com </w:t>
        <w:br/>
        <w:t xml:space="preserve">gumz.michael ili principal.corn </w:t>
        <w:br/>
      </w:r>
    </w:p>
    <w:p>
      <w:r>
        <w:t xml:space="preserve">Pnnc1pal Global Investors - Investment Advisor </w:t>
        <w:br/>
        <w:t xml:space="preserve">Project 144 </w:t>
        <w:br/>
        <w:t xml:space="preserve">Project 144 </w:t>
        <w:br/>
        <w:t xml:space="preserve">Project 8888-1 </w:t>
        <w:br/>
        <w:t xml:space="preserve">ProJect 8888-6 </w:t>
        <w:br/>
        <w:t xml:space="preserve">Project 8888-6 </w:t>
        <w:br/>
        <w:t xml:space="preserve">Prosperity Capital Mgmt Ltd </w:t>
        <w:br/>
        <w:t xml:space="preserve">Prosperity Capital Mgmt Ltd </w:t>
        <w:br/>
        <w:t xml:space="preserve">Prosperity Capital Mgmt Ltd </w:t>
        <w:br/>
        <w:t xml:space="preserve">Prosperity Capital Mgmt Ltd </w:t>
        <w:br/>
        <w:t xml:space="preserve">Prosperity Capital Mgmt Ltd </w:t>
        <w:br/>
        <w:t xml:space="preserve">Pureheart Capital </w:t>
        <w:br/>
        <w:t xml:space="preserve">Putnam lnvs </w:t>
        <w:br/>
        <w:t xml:space="preserve">Putnam lnvs </w:t>
        <w:br/>
        <w:t xml:space="preserve">Putnam lnvs </w:t>
        <w:br/>
        <w:t xml:space="preserve">Putnam lnvs </w:t>
        <w:br/>
        <w:t xml:space="preserve">Putnam lnvs </w:t>
        <w:br/>
        <w:t xml:space="preserve">Putnam lnvs </w:t>
        <w:br/>
        <w:t xml:space="preserve">Putnam lnvs </w:t>
        <w:br/>
        <w:t xml:space="preserve">Putnam lnvs </w:t>
        <w:br/>
        <w:t xml:space="preserve">Anndam Manda! </w:t>
        <w:br/>
        <w:t xml:space="preserve">Bryce Albin </w:t>
        <w:br/>
        <w:t xml:space="preserve">James David </w:t>
        <w:br/>
        <w:t xml:space="preserve">Duo LI </w:t>
        <w:br/>
        <w:t xml:space="preserve">Tina Yan </w:t>
        <w:br/>
        <w:t xml:space="preserve">Jerry MAN </w:t>
        <w:br/>
        <w:t xml:space="preserve">Alexander Branis </w:t>
        <w:br/>
        <w:t xml:space="preserve">Ivan Mazalov </w:t>
        <w:br/>
        <w:t xml:space="preserve">mandal.arindam@princ1pal.com </w:t>
        <w:br/>
        <w:t xml:space="preserve">balbin@baupost.com </w:t>
        <w:br/>
        <w:t xml:space="preserve">1awd@baupost.com </w:t>
        <w:br/>
        <w:t xml:space="preserve">liduo@mail.rmd-safe gov en </w:t>
        <w:br/>
        <w:t xml:space="preserve">11na.yan@sicl.com hk </w:t>
        <w:br/>
        <w:t xml:space="preserve">jerry.man@sicl.com.hk </w:t>
        <w:br/>
        <w:t xml:space="preserve">ab@prosperitycapital com </w:t>
        <w:br/>
        <w:t xml:space="preserve">im@prosperitycapital.com </w:t>
        <w:br/>
        <w:t xml:space="preserve">Nikolay Sosnovsk1y ns@prosperitycapital.com </w:t>
        <w:br/>
        <w:t xml:space="preserve">Alexei Krivoshapko avk@prosperitycapitalcom </w:t>
        <w:br/>
        <w:t xml:space="preserve">Denis Spirin </w:t>
        <w:br/>
        <w:t xml:space="preserve">ds@prosperitycapital.com </w:t>
        <w:br/>
        <w:t xml:space="preserve">Liangji Tao </w:t>
        <w:br/>
        <w:t xml:space="preserve">taoliangJ1 @pureheartcapitalcom </w:t>
        <w:br/>
        <w:t xml:space="preserve">Jeff Sacknow1tz </w:t>
        <w:br/>
        <w:t xml:space="preserve">Shep Perkins </w:t>
        <w:br/>
        <w:t xml:space="preserve">Neil Desai </w:t>
        <w:br/>
        <w:t xml:space="preserve">Katherine Collins </w:t>
        <w:br/>
        <w:t xml:space="preserve">Lucas Lints, CFA </w:t>
        <w:br/>
        <w:t xml:space="preserve">Spencer Morgan </w:t>
        <w:br/>
        <w:t xml:space="preserve">Ryan Kauppila </w:t>
        <w:br/>
        <w:t xml:space="preserve">Vivek Gandhi </w:t>
        <w:br/>
        <w:t xml:space="preserve">jell sacknow1tz@putnam.com </w:t>
        <w:br/>
        <w:t xml:space="preserve">shep perkins@putnam com </w:t>
        <w:br/>
        <w:t xml:space="preserve">ne1I desa1@putnam.com </w:t>
        <w:br/>
        <w:t xml:space="preserve">katherine collins@putnam.com </w:t>
        <w:br/>
        <w:t xml:space="preserve">lucas hnts@putnam.com </w:t>
        <w:br/>
        <w:t xml:space="preserve">spencer morgan@putnam com </w:t>
        <w:br/>
        <w:t xml:space="preserve">ryan kauppila@putnam.com </w:t>
        <w:br/>
        <w:t xml:space="preserve">vivek.gandhi@putnam com </w:t>
        <w:br/>
        <w:t xml:space="preserve">Qatar Inv Authority - Government Agency - Nailor RaJat Suri </w:t>
        <w:br/>
        <w:t xml:space="preserve">rsuri @qia.qa </w:t>
        <w:br/>
        <w:t xml:space="preserve">Raiffeisen Kapitalanlage-Gesellschaft mbH </w:t>
        <w:br/>
        <w:t xml:space="preserve">Angelika M1llendorf1 angellka millendorfer@rcm at </w:t>
        <w:br/>
        <w:t xml:space="preserve">Raiffeisen Kapitalanlage-Gesellschaft mbH </w:t>
        <w:br/>
        <w:t xml:space="preserve">Guenther Schmitt </w:t>
        <w:br/>
        <w:t xml:space="preserve">guenther.schm11t@rcm.at </w:t>
        <w:br/>
        <w:t xml:space="preserve">ABC Asset Mgmt UK Ltd </w:t>
        <w:br/>
        <w:t xml:space="preserve">ABC Asset Mgmt UK Ltd </w:t>
        <w:br/>
        <w:t xml:space="preserve">Redwood Inv </w:t>
        <w:br/>
        <w:t xml:space="preserve">Redwood Inv </w:t>
        <w:br/>
        <w:t xml:space="preserve">REGION Broker Co LLC </w:t>
        <w:br/>
        <w:t xml:space="preserve">Renaissance Capital Ltd </w:t>
        <w:br/>
        <w:t xml:space="preserve">Rhenman &amp; Partners Asset Mgmt AB </w:t>
        <w:br/>
        <w:t xml:space="preserve">Robeco - Netherlands </w:t>
        <w:br/>
        <w:t xml:space="preserve">Rock Creek Group LP. The </w:t>
        <w:br/>
        <w:t xml:space="preserve">Ronin Europe </w:t>
        <w:br/>
        <w:t xml:space="preserve">Ronit Capital LLP </w:t>
        <w:br/>
        <w:t xml:space="preserve">Ronit Capital LLP </w:t>
        <w:br/>
        <w:t xml:space="preserve">Ronit Capital LLP </w:t>
        <w:br/>
        <w:t xml:space="preserve">Route One Inv Co (ROIG) </w:t>
        <w:br/>
        <w:t xml:space="preserve">Ruane Cunniff &amp; Goldfarb LLC </w:t>
        <w:br/>
        <w:t xml:space="preserve">Ruane Cunniff &amp; Goldfarb LLC </w:t>
        <w:br/>
        <w:t xml:space="preserve">RWC Partners Ltd </w:t>
        <w:br/>
        <w:t xml:space="preserve">RWC Partners Ltd </w:t>
        <w:br/>
        <w:t xml:space="preserve">RWC Partners Ltd </w:t>
        <w:br/>
        <w:t xml:space="preserve">RWC Partners Ltd </w:t>
        <w:br/>
        <w:t xml:space="preserve">RWC Partners Ltd </w:t>
        <w:br/>
        <w:t xml:space="preserve">RWC Singapore (Pie) Ltd </w:t>
        <w:br/>
        <w:t xml:space="preserve">RWC Singapore (Pte) Ltd </w:t>
        <w:br/>
        <w:t xml:space="preserve">RWC Singapore (Pie) Ltd </w:t>
        <w:br/>
        <w:t xml:space="preserve">Sachem Head Capital Mgmt </w:t>
        <w:br/>
        <w:t xml:space="preserve">Samlyn Capital LLC </w:t>
        <w:br/>
        <w:t xml:space="preserve">Samlyn Capital LLC </w:t>
        <w:br/>
        <w:t xml:space="preserve">Sandglass Opportunity Fund LP - HF </w:t>
        <w:br/>
        <w:t xml:space="preserve">Sandglass Opportunity Fund LP - HF </w:t>
        <w:br/>
        <w:t xml:space="preserve">Sands Capital Mgmt LLC </w:t>
        <w:br/>
        <w:t xml:space="preserve">S-Bank Fund Mgmt Ltd </w:t>
        <w:br/>
        <w:t xml:space="preserve">S-Bank Fund Mgmt Ltd </w:t>
        <w:br/>
        <w:t xml:space="preserve">Laurence Bensafi </w:t>
        <w:br/>
        <w:t xml:space="preserve">laurence bensaf1@rbc.com </w:t>
        <w:br/>
        <w:t xml:space="preserve">Guido Giammattei guido.g1ammatte1@rbc com </w:t>
        <w:br/>
        <w:t xml:space="preserve">Don Smith </w:t>
        <w:br/>
        <w:t xml:space="preserve">dsmith@redwood1nv.com </w:t>
        <w:br/>
        <w:t xml:space="preserve">Jon Farber </w:t>
        <w:br/>
        <w:t xml:space="preserve">1farber@redwood1nv.com </w:t>
        <w:br/>
        <w:t xml:space="preserve">Konstantin Komissc komissarov@region ru </w:t>
        <w:br/>
        <w:t xml:space="preserve">Maryana Lazariche, mlazancheva@rencap.com </w:t>
        <w:br/>
        <w:t xml:space="preserve">Pontus Hornby-LIIJe pontus@rhepa com </w:t>
        <w:br/>
        <w:t xml:space="preserve">Rob Schellekens </w:t>
        <w:br/>
        <w:t xml:space="preserve">r.schellekens@robeco.nl </w:t>
        <w:br/>
        <w:t xml:space="preserve">George M1lanov1c </w:t>
        <w:br/>
        <w:t xml:space="preserve">george milanovic@therockcreekgroup.com </w:t>
        <w:br/>
        <w:t xml:space="preserve">Grigory Myasnikov grigory.myasnikov@ron In </w:t>
        <w:br/>
        <w:t xml:space="preserve">Manpreet Singh </w:t>
        <w:br/>
        <w:t xml:space="preserve">manpreet s1ngh@rorntcapital.com </w:t>
        <w:br/>
        <w:t xml:space="preserve">Nik Prassas </w:t>
        <w:br/>
        <w:t xml:space="preserve">rnk. prassas@ ronitcap1tal com </w:t>
        <w:br/>
        <w:t xml:space="preserve">Matthew Auerbach matt.auerbach@ronitcap1tal.com </w:t>
        <w:br/>
        <w:t xml:space="preserve">Bill Duhamel </w:t>
        <w:br/>
        <w:t xml:space="preserve">bduhamel@routeonepartners.com </w:t>
        <w:br/>
        <w:t xml:space="preserve">Antonius Kufferath antoniusk@ruanecunniff.com </w:t>
        <w:br/>
        <w:t xml:space="preserve">Marc Wallach </w:t>
        <w:br/>
        <w:t xml:space="preserve">Victor Erch </w:t>
        <w:br/>
        <w:t xml:space="preserve">marcw@ruanecunniff com </w:t>
        <w:br/>
        <w:t xml:space="preserve">v1ctor.erch@rwcpartners.com </w:t>
        <w:br/>
        <w:t xml:space="preserve">Sh1vesh Haulkhory shivesh haulkhory@rwcpartners.com </w:t>
        <w:br/>
        <w:t xml:space="preserve">Thomas Allraum </w:t>
        <w:br/>
        <w:t xml:space="preserve">John M Malloy </w:t>
        <w:br/>
        <w:t xml:space="preserve">uday sikand </w:t>
        <w:br/>
        <w:t xml:space="preserve">Hao Long </w:t>
        <w:br/>
        <w:t xml:space="preserve">Ja1m1n Shah </w:t>
        <w:br/>
        <w:t xml:space="preserve">Christopher S1ow </w:t>
        <w:br/>
        <w:t xml:space="preserve">Andy Stafman </w:t>
        <w:br/>
        <w:t xml:space="preserve">Scott Kenworthy </w:t>
        <w:br/>
        <w:t xml:space="preserve">Martin Kurtz </w:t>
        <w:br/>
        <w:t xml:space="preserve">Nikita Semenov </w:t>
        <w:br/>
        <w:t xml:space="preserve">andrey krasnov </w:t>
        <w:br/>
        <w:t xml:space="preserve">Judy Jiao </w:t>
        <w:br/>
        <w:t xml:space="preserve">Kuldar Rahuorg </w:t>
        <w:br/>
        <w:t xml:space="preserve">Heikki Ollikainen </w:t>
        <w:br/>
        <w:t xml:space="preserve">thomas.allraum@rwcpartners.com </w:t>
        <w:br/>
        <w:t xml:space="preserve">1ohn .malloy@ rwcpartners. com </w:t>
        <w:br/>
        <w:t xml:space="preserve">uday.s1kand@rwcpartners com </w:t>
        <w:br/>
        <w:t xml:space="preserve">hao.long@rwcpartners.com </w:t>
        <w:br/>
        <w:t xml:space="preserve">1a1min. shah@rwcpartners.com </w:t>
        <w:br/>
        <w:t xml:space="preserve">chnstopher.siow@rwcpartners com </w:t>
        <w:br/>
        <w:t xml:space="preserve">andy@sachemhead.com </w:t>
        <w:br/>
        <w:t xml:space="preserve">skenworthy@samlyncap1tal.com </w:t>
        <w:br/>
        <w:t xml:space="preserve">mkurtz@samlyncap1tal com </w:t>
        <w:br/>
        <w:t xml:space="preserve">nik1ta. semenov@sandglasscapital.com </w:t>
        <w:br/>
        <w:t xml:space="preserve">andrey. krasnov@sandglasscapital.com </w:t>
        <w:br/>
        <w:t xml:space="preserve">111ao@sandscap.com </w:t>
        <w:br/>
        <w:t xml:space="preserve">kuldar. rahuorg @fim.com </w:t>
        <w:br/>
        <w:t xml:space="preserve">heikk1.olhka1nen@flm.com </w:t>
        <w:br/>
        <w:t xml:space="preserve">Sberbank (Savings Bank of The Russian Federall Egor Uf1mtsev </w:t>
        <w:br/>
        <w:t xml:space="preserve">egor uf1mtsev@sberbank-am ru </w:t>
        <w:br/>
        <w:t xml:space="preserve">Sberbank Asset Mgmt </w:t>
        <w:br/>
        <w:t xml:space="preserve">Anna Tokarenko </w:t>
        <w:br/>
        <w:t xml:space="preserve">anna tokarenko@sberbank-am.ru </w:t>
        <w:br/>
      </w:r>
    </w:p>
    <w:p>
      <w:r>
        <w:t xml:space="preserve">Sberbank Asset Mgmt </w:t>
        <w:br/>
        <w:t xml:space="preserve">Sberbank CIB </w:t>
        <w:br/>
        <w:t xml:space="preserve">Sberbank CIB </w:t>
        <w:br/>
        <w:t xml:space="preserve">Sberbank CIB </w:t>
        <w:br/>
        <w:t xml:space="preserve">Sberbank CIB </w:t>
        <w:br/>
        <w:t xml:space="preserve">Sberbank CIB </w:t>
        <w:br/>
        <w:t xml:space="preserve">SC Lowy Asset Mgmt (HK) Ltd </w:t>
        <w:br/>
        <w:t xml:space="preserve">Schafer Cullen Capital Mgmt Inc </w:t>
        <w:br/>
        <w:t xml:space="preserve">Schafer Cullen Capital Mgmt Inc </w:t>
        <w:br/>
        <w:t xml:space="preserve">Schafer Cullen Capital Mgmt Inc </w:t>
        <w:br/>
        <w:t xml:space="preserve">Schroders </w:t>
        <w:br/>
        <w:t xml:space="preserve">Schroders </w:t>
        <w:br/>
        <w:t xml:space="preserve">Schroders </w:t>
        <w:br/>
        <w:t xml:space="preserve">Schroders </w:t>
        <w:br/>
        <w:t xml:space="preserve">Schroders </w:t>
        <w:br/>
        <w:t xml:space="preserve">Scopia Capital Mgmt LP </w:t>
        <w:br/>
        <w:t xml:space="preserve">Scopus Asset Mgmt </w:t>
        <w:br/>
        <w:t xml:space="preserve">Segantii Capital Mgmt Ltd </w:t>
        <w:br/>
        <w:t xml:space="preserve">Sephira </w:t>
        <w:br/>
        <w:t xml:space="preserve">Sephira </w:t>
        <w:br/>
        <w:t xml:space="preserve">Seven Pillars Capital Mgmt LLP </w:t>
        <w:br/>
        <w:t xml:space="preserve">ShawSpring Partners </w:t>
        <w:br/>
        <w:t xml:space="preserve">ShawSpnng Partners </w:t>
        <w:br/>
        <w:t xml:space="preserve">S1lchester Intl Investors </w:t>
        <w:br/>
        <w:t xml:space="preserve">Silver River Capital Advisors </w:t>
        <w:br/>
        <w:t xml:space="preserve">Silver River Capital Advisors </w:t>
        <w:br/>
        <w:t xml:space="preserve">Silver River Capital Advisors </w:t>
        <w:br/>
        <w:t xml:space="preserve">Silver River Capital Advisors </w:t>
        <w:br/>
        <w:t xml:space="preserve">Sines Capital Mgmt </w:t>
        <w:br/>
        <w:t xml:space="preserve">S1rios Capital Mgmt </w:t>
        <w:br/>
        <w:t xml:space="preserve">S1rios Capital Mgmt </w:t>
        <w:br/>
        <w:t xml:space="preserve">Sirios Capital Mgmt </w:t>
        <w:br/>
        <w:t xml:space="preserve">Sistema Capital LLC </w:t>
        <w:br/>
        <w:t xml:space="preserve">Sloane Robinson LLP </w:t>
        <w:br/>
        <w:t xml:space="preserve">Sloane Robinson LLP </w:t>
        <w:br/>
        <w:t xml:space="preserve">Sloane Robinson LLP </w:t>
        <w:br/>
        <w:t xml:space="preserve">Sloane Robinson LLP </w:t>
        <w:br/>
        <w:t xml:space="preserve">Solel Partners </w:t>
        <w:br/>
        <w:t xml:space="preserve">Solel Partners </w:t>
        <w:br/>
        <w:t xml:space="preserve">Solel Partners </w:t>
        <w:br/>
        <w:t xml:space="preserve">Somar Capital Mgmt </w:t>
        <w:br/>
        <w:t xml:space="preserve">Somerset Capital Mgmt LLP </w:t>
        <w:br/>
        <w:t xml:space="preserve">Somerset Capital Mgmt LLP </w:t>
        <w:br/>
        <w:t xml:space="preserve">Somerset Capital Mgmt Singapore Pte Ltd </w:t>
        <w:br/>
        <w:t xml:space="preserve">Soros Capital </w:t>
        <w:br/>
        <w:t xml:space="preserve">Soros Capital </w:t>
        <w:br/>
        <w:t xml:space="preserve">Soros Capital </w:t>
        <w:br/>
        <w:t xml:space="preserve">Sova Capital Ltd </w:t>
        <w:br/>
        <w:t xml:space="preserve">Specialized Research UK (Spring) </w:t>
        <w:br/>
        <w:t xml:space="preserve">SPRING Specialised Research &amp; Inv Group </w:t>
        <w:br/>
        <w:t xml:space="preserve">SPRING Specialised Research &amp; Inv Group </w:t>
        <w:br/>
        <w:t xml:space="preserve">SPRING Specialised Research &amp; Inv Group </w:t>
        <w:br/>
        <w:t xml:space="preserve">SPRING Specialised Research &amp; Inv Group </w:t>
        <w:br/>
        <w:t xml:space="preserve">SPX Capital </w:t>
        <w:br/>
        <w:t xml:space="preserve">Squarepo1nt Capital LLP </w:t>
        <w:br/>
        <w:t xml:space="preserve">Statar Capital </w:t>
        <w:br/>
        <w:t xml:space="preserve">State Street Global Advisors - GEAM </w:t>
        <w:br/>
        <w:t xml:space="preserve">Maxim Kondratiev maxim kondratiev@sberbank-am ru </w:t>
        <w:br/>
        <w:t xml:space="preserve">Evgeny Linchik </w:t>
        <w:br/>
        <w:t xml:space="preserve">evgeniy hnchik@sberbank-am.ru </w:t>
        <w:br/>
        <w:t xml:space="preserve">Alexandra Falkova alexandra falkova@sberbank-am ru </w:t>
        <w:br/>
        <w:t xml:space="preserve">Alexei Jmakine </w:t>
        <w:br/>
        <w:t xml:space="preserve">alexe1 rmakine@tro1ka.ru </w:t>
        <w:br/>
        <w:t xml:space="preserve">Mikhail Krasnopero mikhail krasnoperov@sberbank-c1b ru </w:t>
        <w:br/>
        <w:t xml:space="preserve">Andrey Krylov </w:t>
        <w:br/>
        <w:t xml:space="preserve">andrey krylov@sberbank-cib.ru </w:t>
        <w:br/>
        <w:t xml:space="preserve">Menelaos Tzagkou1 menelaos tzagkournis@sclowy.com </w:t>
        <w:br/>
        <w:t xml:space="preserve">Erik Schafer </w:t>
        <w:br/>
        <w:t xml:space="preserve">eschafer@schafer-cullen.com </w:t>
        <w:br/>
        <w:t xml:space="preserve">Erik Norgaard </w:t>
        <w:br/>
        <w:t xml:space="preserve">Anuca Laudat </w:t>
        <w:br/>
        <w:t xml:space="preserve">Rollo Roscow </w:t>
        <w:br/>
        <w:t xml:space="preserve">Robert Davy </w:t>
        <w:br/>
        <w:t xml:space="preserve">enorgaard@schafer-cullen com </w:t>
        <w:br/>
        <w:t xml:space="preserve">alaudat@schafer-cullen.com </w:t>
        <w:br/>
        <w:t xml:space="preserve">rollo. roscow@schroders.com </w:t>
        <w:br/>
        <w:t xml:space="preserve">robert.davy@schroders.com </w:t>
        <w:br/>
        <w:t xml:space="preserve">James Ferguson </w:t>
        <w:br/>
        <w:t xml:space="preserve">James ferg11son@schroders com </w:t>
        <w:br/>
        <w:t xml:space="preserve">Marine Jacquemou1 marine Jacquemoud@schroders.com </w:t>
        <w:br/>
        <w:t xml:space="preserve">Alexander Deane </w:t>
        <w:br/>
        <w:t xml:space="preserve">Timothy Liu </w:t>
        <w:br/>
        <w:t xml:space="preserve">Bob Goldberg </w:t>
        <w:br/>
        <w:t xml:space="preserve">Petru Bred1ceanu </w:t>
        <w:br/>
        <w:t xml:space="preserve">Amit Maskara </w:t>
        <w:br/>
        <w:t xml:space="preserve">Jason Mitra </w:t>
        <w:br/>
        <w:t xml:space="preserve">Oliver M1hal1ev1c </w:t>
        <w:br/>
        <w:t xml:space="preserve">James Reynolds </w:t>
        <w:br/>
        <w:t xml:space="preserve">John Zhang </w:t>
        <w:br/>
        <w:t xml:space="preserve">alexander deane@schroders.com </w:t>
        <w:br/>
        <w:t xml:space="preserve">tliu@scopiacap1tal.com </w:t>
        <w:br/>
        <w:t xml:space="preserve">bobg@scopusfund.com </w:t>
        <w:br/>
        <w:t xml:space="preserve">petru.brediceanu@segantli.com </w:t>
        <w:br/>
        <w:t xml:space="preserve">am1t.maskara@sephira-em.com </w:t>
        <w:br/>
        <w:t xml:space="preserve">Jason. m1tra@ sephira-em .com </w:t>
        <w:br/>
        <w:t xml:space="preserve">o. rnihaljevic@sevenpillarscapital .corn </w:t>
        <w:br/>
        <w:t xml:space="preserve">jarnes@shawspnng com </w:t>
        <w:br/>
        <w:t xml:space="preserve">John@shawspring com </w:t>
        <w:br/>
        <w:t xml:space="preserve">Jacqueline Mantle 1mantle@capeannam com </w:t>
        <w:br/>
        <w:t xml:space="preserve">Pierre Safa </w:t>
        <w:br/>
        <w:t xml:space="preserve">psafa@silverrivercapital corn </w:t>
        <w:br/>
        <w:t xml:space="preserve">Enrique Lerner </w:t>
        <w:br/>
        <w:t xml:space="preserve">elerner@silverrivercap1tal com </w:t>
        <w:br/>
        <w:t xml:space="preserve">Ricardo Salmon </w:t>
        <w:br/>
        <w:t xml:space="preserve">rsalrnon@silverrivercap1tal.com </w:t>
        <w:br/>
        <w:t xml:space="preserve">Michael Asch </w:t>
        <w:br/>
        <w:t xml:space="preserve">masch@silverrivercapital.com </w:t>
        <w:br/>
        <w:t xml:space="preserve">Alan Langsner </w:t>
        <w:br/>
        <w:t xml:space="preserve">alangsner@s1noslp.com </w:t>
        <w:br/>
        <w:t xml:space="preserve">John Brennan </w:t>
        <w:br/>
        <w:t xml:space="preserve">brokerresearch@sirioslp.com </w:t>
        <w:br/>
        <w:t xml:space="preserve">Rishi Kothari </w:t>
        <w:br/>
        <w:t xml:space="preserve">rkothari@s1rioslp.com </w:t>
        <w:br/>
        <w:t xml:space="preserve">John Brennan Ill </w:t>
        <w:br/>
        <w:t xml:space="preserve">1tbrennan3@s1rioslp.com </w:t>
        <w:br/>
        <w:t xml:space="preserve">Konstantin Asaturo, kasaturov@s1stema-capital.com </w:t>
        <w:br/>
        <w:t xml:space="preserve">Ed Butchart </w:t>
        <w:br/>
        <w:t xml:space="preserve">ebutchart@sloanerobinson.com </w:t>
        <w:br/>
        <w:t xml:space="preserve">Christopher (CJ) M&lt; christopher@sloanerobinson com </w:t>
        <w:br/>
        <w:t xml:space="preserve">Andreas Valanides avalarndes@sloanerobinson corn </w:t>
        <w:br/>
        <w:t xml:space="preserve">Patrick Chnstlanser pchrist1ansen@sloanerobinson.com </w:t>
        <w:br/>
        <w:t xml:space="preserve">Robin Hollenstein </w:t>
        <w:br/>
        <w:t xml:space="preserve">Craig Peskin </w:t>
        <w:br/>
        <w:t xml:space="preserve">Noah Kolatch </w:t>
        <w:br/>
        <w:t xml:space="preserve">Pedro Ramos </w:t>
        <w:br/>
        <w:t xml:space="preserve">hollenstein@solelpartners com </w:t>
        <w:br/>
        <w:t xml:space="preserve">peskin@solelpartners com </w:t>
        <w:br/>
        <w:t xml:space="preserve">kolatch@solelpartners .corn </w:t>
        <w:br/>
        <w:t xml:space="preserve">pedro.ramos@somarcap.com </w:t>
        <w:br/>
        <w:t xml:space="preserve">Ariadne Baden-Po"' ariadne@somersetcm .corn </w:t>
        <w:br/>
        <w:t xml:space="preserve">Christopher White christopher@somersetcm.com </w:t>
        <w:br/>
        <w:t xml:space="preserve">Anthony Linehan </w:t>
        <w:br/>
        <w:t xml:space="preserve">anthony@somersetcrn com </w:t>
        <w:br/>
        <w:t xml:space="preserve">Ambika Kapoor </w:t>
        <w:br/>
        <w:t xml:space="preserve">Chris Clark </w:t>
        <w:br/>
        <w:t xml:space="preserve">Artur Galimov </w:t>
        <w:br/>
        <w:t xml:space="preserve">Alexey Klaptsov </w:t>
        <w:br/>
        <w:t xml:space="preserve">Alexei Jmak1ne </w:t>
        <w:br/>
        <w:t xml:space="preserve">Denis Rodionov </w:t>
        <w:br/>
        <w:t xml:space="preserve">David Herne </w:t>
        <w:br/>
        <w:t xml:space="preserve">Tseden Edgeev </w:t>
        <w:br/>
        <w:t xml:space="preserve">Joao Mendonca </w:t>
        <w:br/>
        <w:t xml:space="preserve">Pierre Allard </w:t>
        <w:br/>
        <w:t xml:space="preserve">ambika kapoor@soroscap.corn </w:t>
        <w:br/>
        <w:t xml:space="preserve">chris.clark@soroscap com </w:t>
        <w:br/>
        <w:t xml:space="preserve">artur.galimov@sovacapital.com </w:t>
        <w:br/>
        <w:t xml:space="preserve">ak@spnn-g com </w:t>
        <w:br/>
        <w:t xml:space="preserve">aj@halcyongo.com </w:t>
        <w:br/>
        <w:t xml:space="preserve">dr@halcyongo.com </w:t>
        <w:br/>
        <w:t xml:space="preserve">dh@sprin-g.com </w:t>
        <w:br/>
        <w:t xml:space="preserve">te -~ halcyongo.com </w:t>
        <w:br/>
        <w:t xml:space="preserve">Joao.mendonca&lt;g spxinvest1mentos corn br </w:t>
        <w:br/>
        <w:t xml:space="preserve">pierre.allard@squarepoint-capital.com </w:t>
        <w:br/>
        <w:t xml:space="preserve">Xing Yuan </w:t>
        <w:br/>
        <w:t xml:space="preserve">xing@statarcap1talcorn </w:t>
        <w:br/>
        <w:t xml:space="preserve">Michelle Middleton michelle middleton~ssga com </w:t>
        <w:br/>
      </w:r>
    </w:p>
    <w:p>
      <w:r>
        <w:t xml:space="preserve">Stena AB </w:t>
        <w:br/>
        <w:t xml:space="preserve">Stone Forest Capital LLC </w:t>
        <w:br/>
        <w:t xml:space="preserve">Stone Forest Capital LLC </w:t>
        <w:br/>
        <w:t xml:space="preserve">Stran Capital </w:t>
        <w:br/>
        <w:t xml:space="preserve">Sturgeon Capital ltd </w:t>
        <w:br/>
        <w:t xml:space="preserve">Dee Senaratne </w:t>
        <w:br/>
        <w:t xml:space="preserve">Swexya Panta </w:t>
        <w:br/>
        <w:t xml:space="preserve">Chiara Salgh1ni </w:t>
        <w:br/>
        <w:t xml:space="preserve">dee. senaratne@stena com </w:t>
        <w:br/>
        <w:t xml:space="preserve">sp@stoneforestcap1tal.com </w:t>
        <w:br/>
        <w:t xml:space="preserve">cs@stoneforestcapital.com </w:t>
        <w:br/>
        <w:t xml:space="preserve">Ivan Strugatsky </w:t>
        <w:br/>
        <w:t xml:space="preserve">ivan/i!' strancap1tal.com </w:t>
        <w:br/>
        <w:t xml:space="preserve">Auslam Mursal1mo, rm "1 sturgeoncapital com </w:t>
        <w:br/>
        <w:t xml:space="preserve">Sumitomo M1tsu1 Banking Corp - Commercial Ban Luca Ravasio </w:t>
        <w:br/>
        <w:t xml:space="preserve">Sumitomo Mitsui DS Asset Mgmt (Singapore) Pte Joseph Ho </w:t>
        <w:br/>
        <w:t xml:space="preserve">luca ravasio@·gb.smbcgroup.com </w:t>
        <w:br/>
        <w:t xml:space="preserve">Joseph ho@daiwasb1.com.sg </w:t>
        <w:br/>
        <w:t xml:space="preserve">Sumitomo M1tsu1 Trust (HK) ltd </w:t>
        <w:br/>
        <w:t xml:space="preserve">Sumitomo Mitsui Trust (HK) ltd </w:t>
        <w:br/>
        <w:t xml:space="preserve">Surveyor Capital </w:t>
        <w:br/>
        <w:t xml:space="preserve">Svenska Handelsbanken - Sweden </w:t>
        <w:br/>
        <w:t xml:space="preserve">SW Mitchell Capital </w:t>
        <w:br/>
        <w:t xml:space="preserve">Swedbank Robur Fonder AB </w:t>
        <w:br/>
        <w:t xml:space="preserve">Swedbank Robur Fonder AB </w:t>
        <w:br/>
        <w:t xml:space="preserve">T Rowe Price - Investment Advisor </w:t>
        <w:br/>
        <w:t xml:space="preserve">T Rowe Pnce - Investment Advisor </w:t>
        <w:br/>
        <w:t xml:space="preserve">T Rowe Price - Investment Advisor </w:t>
        <w:br/>
        <w:t xml:space="preserve">T Rowe Pnce - Investment Advisor </w:t>
        <w:br/>
        <w:t xml:space="preserve">T Rowe Price - Investment Advisor </w:t>
        <w:br/>
        <w:t xml:space="preserve">T Rowe Price - Investment Advisor </w:t>
        <w:br/>
        <w:t xml:space="preserve">T Rowe Pnce - Investment Advisor </w:t>
        <w:br/>
        <w:t xml:space="preserve">T Rowe Price - Investment Advisor </w:t>
        <w:br/>
        <w:t xml:space="preserve">T Rowe Price - Investment Advisor </w:t>
        <w:br/>
        <w:t xml:space="preserve">T Rowe Price - Investment Advisor </w:t>
        <w:br/>
        <w:t xml:space="preserve">Tec1ty Mgmt Pte ltd </w:t>
        <w:br/>
        <w:t xml:space="preserve">Templeton Asset Mgmt ltd </w:t>
        <w:br/>
        <w:t xml:space="preserve">Templeton Asset Mgmt ltd </w:t>
        <w:br/>
        <w:t xml:space="preserve">Templeton Asset Mgmt ltd </w:t>
        <w:br/>
        <w:t xml:space="preserve">Templeton Asset Mgmt ltd </w:t>
        <w:br/>
        <w:t xml:space="preserve">Templeton Inv Counsel LLC </w:t>
        <w:br/>
        <w:t xml:space="preserve">Templeton Inv Counsel LLC </w:t>
        <w:br/>
        <w:t xml:space="preserve">Theleme Partners </w:t>
        <w:br/>
        <w:t xml:space="preserve">Thornburg Inv Mgmt </w:t>
        <w:br/>
        <w:t xml:space="preserve">Thornburg Inv Mgmt </w:t>
        <w:br/>
        <w:t xml:space="preserve">Thornburg Inv Mgmt </w:t>
        <w:br/>
        <w:t xml:space="preserve">Thornburg Inv Mgmt </w:t>
        <w:br/>
        <w:t xml:space="preserve">Thornburg Inv Mgmt </w:t>
        <w:br/>
        <w:t xml:space="preserve">Thorn Tree Capital Partners </w:t>
        <w:br/>
        <w:t xml:space="preserve">Thorn Tree Capital Partners </w:t>
        <w:br/>
        <w:t xml:space="preserve">ThornTree Capital Partners </w:t>
        <w:br/>
        <w:t xml:space="preserve">TIAA Inv Mgmt LLC </w:t>
        <w:br/>
        <w:t xml:space="preserve">TIAA Inv Mgmt LLC </w:t>
        <w:br/>
        <w:t xml:space="preserve">TIAA Inv Mgmt LLC </w:t>
        <w:br/>
        <w:t xml:space="preserve">Tiger Global Mgmt LLC </w:t>
        <w:br/>
        <w:t xml:space="preserve">Tiger Legatus Capital Mgmt LLC </w:t>
        <w:br/>
        <w:t xml:space="preserve">T1mesSquare Capital Mgmt LLC </w:t>
        <w:br/>
        <w:t xml:space="preserve">Toscafund Asset Mgmt LLP </w:t>
        <w:br/>
        <w:t xml:space="preserve">Tower Capital Mgmt (PTY) ltd </w:t>
        <w:br/>
        <w:t xml:space="preserve">Tower House Partners </w:t>
        <w:br/>
        <w:t xml:space="preserve">Trilogy Global Advisors LP </w:t>
        <w:br/>
        <w:t xml:space="preserve">Trinity Street Asset Mgmt </w:t>
        <w:br/>
        <w:t xml:space="preserve">Trust Co of the West (TCW) - US </w:t>
        <w:br/>
        <w:t xml:space="preserve">TT Intl Inv Mgmt </w:t>
        <w:br/>
        <w:t xml:space="preserve">TT Intl Inv Mgmt </w:t>
        <w:br/>
        <w:t xml:space="preserve">TT Intl Inv Mgmt </w:t>
        <w:br/>
        <w:t xml:space="preserve">TT Intl Inv Mgmt </w:t>
        <w:br/>
        <w:t xml:space="preserve">Tybourne Capital Mgmt (HK) ltd </w:t>
        <w:br/>
        <w:t xml:space="preserve">Jennifer Kim </w:t>
        <w:br/>
        <w:t xml:space="preserve">Edwm Lee </w:t>
        <w:br/>
        <w:t xml:space="preserve">kim Jennifer~ smtb JP </w:t>
        <w:br/>
        <w:t xml:space="preserve">lee edwin@smtb.jp </w:t>
        <w:br/>
        <w:t xml:space="preserve">Mukhtar Garadaghi mukhtar garadaghi@surveyor-cap1tal.com </w:t>
        <w:br/>
        <w:t xml:space="preserve">Christopher Sundm chsu05@handelsbanken se </w:t>
        <w:br/>
        <w:t xml:space="preserve">Peter Fodroczy </w:t>
        <w:br/>
        <w:t xml:space="preserve">petertd swmitchellcapital.com </w:t>
        <w:br/>
        <w:t xml:space="preserve">Elena Loven </w:t>
        <w:br/>
        <w:t xml:space="preserve">elena loven@swedbankrobur se </w:t>
        <w:br/>
        <w:t xml:space="preserve">Jens Barnevik </w:t>
        <w:br/>
        <w:t xml:space="preserve">jens barnev1k@swedbankrobur se </w:t>
        <w:br/>
        <w:t xml:space="preserve">Ulle Adamson </w:t>
        <w:br/>
        <w:t xml:space="preserve">ulle adamson@troweprice.com </w:t>
        <w:br/>
        <w:t xml:space="preserve">Oxana Lyalina </w:t>
        <w:br/>
        <w:t xml:space="preserve">oxana lyalma@troweprice.com </w:t>
        <w:br/>
        <w:t xml:space="preserve">Seun Oyegunle </w:t>
        <w:br/>
        <w:t xml:space="preserve">seun oyegunle il:l' troweprice com </w:t>
        <w:br/>
        <w:t xml:space="preserve">Ernest Yeung </w:t>
        <w:br/>
        <w:t xml:space="preserve">ernest yeung~troweprice.com </w:t>
        <w:br/>
        <w:t xml:space="preserve">Haider Ali </w:t>
        <w:br/>
        <w:t xml:space="preserve">haider ah@troweprice.com </w:t>
        <w:br/>
        <w:t xml:space="preserve">Alexander Kozak </w:t>
        <w:br/>
        <w:t xml:space="preserve">alexander kozak inroweprice.com </w:t>
        <w:br/>
        <w:t xml:space="preserve">Malik Asif </w:t>
        <w:br/>
        <w:t xml:space="preserve">malik .asif@troweprice com </w:t>
        <w:br/>
        <w:t xml:space="preserve">Johannes Loefstrar johannes .loefstrand@troweprice com </w:t>
        <w:br/>
        <w:t xml:space="preserve">Willem Visser </w:t>
        <w:br/>
        <w:t xml:space="preserve">Joe Russo </w:t>
        <w:br/>
        <w:t xml:space="preserve">Shangb1n Xie </w:t>
        <w:br/>
        <w:t xml:space="preserve">Vikas Chiranewal </w:t>
        <w:br/>
        <w:t xml:space="preserve">Manish Agarwal </w:t>
        <w:br/>
        <w:t xml:space="preserve">Chelan Sehgal </w:t>
        <w:br/>
        <w:t xml:space="preserve">Alexey llin </w:t>
        <w:br/>
        <w:t xml:space="preserve">Andrew Ness </w:t>
        <w:br/>
        <w:t xml:space="preserve">Niva Gaikwad </w:t>
        <w:br/>
        <w:t xml:space="preserve">James Soane </w:t>
        <w:br/>
        <w:t xml:space="preserve">Brian McMahon </w:t>
        <w:br/>
        <w:t xml:space="preserve">Joshua Rubin </w:t>
        <w:br/>
        <w:t xml:space="preserve">Lei Wang </w:t>
        <w:br/>
        <w:t xml:space="preserve">Charlie Wilson </w:t>
        <w:br/>
        <w:t xml:space="preserve">Matthew Burdett </w:t>
        <w:br/>
        <w:t xml:space="preserve">Mark Moore </w:t>
        <w:br/>
        <w:t xml:space="preserve">Alex Chernyak </w:t>
        <w:br/>
        <w:t xml:space="preserve">Nicolas Montoya </w:t>
        <w:br/>
        <w:t xml:space="preserve">Yelena Bobyor </w:t>
        <w:br/>
        <w:t xml:space="preserve">Terrence Kontos </w:t>
        <w:br/>
        <w:t xml:space="preserve">John Tnbolet </w:t>
        <w:br/>
        <w:t xml:space="preserve">Griffin Schroeder </w:t>
        <w:br/>
        <w:t xml:space="preserve">Igor Kravetsky </w:t>
        <w:br/>
        <w:t xml:space="preserve">Daniel De Jesus </w:t>
        <w:br/>
        <w:t xml:space="preserve">Chris Burrows </w:t>
        <w:br/>
        <w:t xml:space="preserve">Richard Bottger </w:t>
        <w:br/>
        <w:t xml:space="preserve">Pedro Gil </w:t>
        <w:br/>
        <w:t xml:space="preserve">James Tschudy </w:t>
        <w:br/>
        <w:t xml:space="preserve">Timon S1tte </w:t>
        <w:br/>
        <w:t xml:space="preserve">Andrey Glukhov </w:t>
        <w:br/>
        <w:t xml:space="preserve">Harry Thomas </w:t>
        <w:br/>
        <w:t xml:space="preserve">Niall Paul </w:t>
        <w:br/>
        <w:t xml:space="preserve">Nick Carlon </w:t>
        <w:br/>
        <w:t xml:space="preserve">Robert James </w:t>
        <w:br/>
        <w:t xml:space="preserve">David Dai </w:t>
        <w:br/>
        <w:t xml:space="preserve">willem visser@troweprice.com </w:t>
        <w:br/>
        <w:t xml:space="preserve">Joe . russo@troweprice.com </w:t>
        <w:br/>
        <w:t xml:space="preserve">shangb1n@tec1ty.com .sg </w:t>
        <w:br/>
        <w:t xml:space="preserve">vikas chiranewal 'lt frankhntempleton com </w:t>
        <w:br/>
        <w:t xml:space="preserve">manish.agarwal@frankl1ntempleton.com </w:t>
        <w:br/>
        <w:t xml:space="preserve">chetan sehgal@frankhntempleton.com </w:t>
        <w:br/>
        <w:t xml:space="preserve">ailin(ll templeton.com </w:t>
        <w:br/>
        <w:t xml:space="preserve">andrew ness@frankhntempleton co uk </w:t>
        <w:br/>
        <w:t xml:space="preserve">niva. ga1kwad@franklintempleton.com </w:t>
        <w:br/>
        <w:t xml:space="preserve">James ((j' thelemepartners.com </w:t>
        <w:br/>
        <w:t xml:space="preserve">bmcmahon@ thorn burg .com </w:t>
        <w:br/>
        <w:t xml:space="preserve">1 rubm@thomburg.com </w:t>
        <w:br/>
        <w:t xml:space="preserve">lwang~thornburg.com </w:t>
        <w:br/>
        <w:t xml:space="preserve">charlie wilson@thornburg.com </w:t>
        <w:br/>
        <w:t xml:space="preserve">mburdett@thornburg.com </w:t>
        <w:br/>
        <w:t xml:space="preserve">mmoore@thorntreecap.com </w:t>
        <w:br/>
        <w:t xml:space="preserve">achernyak@thorntreecap.com </w:t>
        <w:br/>
        <w:t xml:space="preserve">nmontoya@thorntreecap com </w:t>
        <w:br/>
        <w:t xml:space="preserve">yelena bobyor&lt;s nuveen.com </w:t>
        <w:br/>
        <w:t xml:space="preserve">terrence kontos&lt;e' nuveen.com </w:t>
        <w:br/>
        <w:t xml:space="preserve">John tnbolet@nuveen.com </w:t>
        <w:br/>
        <w:t xml:space="preserve">gschroeder@t1gerglobal.com </w:t>
        <w:br/>
        <w:t xml:space="preserve">1kravetsky@tigerlegatus.com </w:t>
        <w:br/>
        <w:t xml:space="preserve">daniel deJesus&lt;s tscmllc.com </w:t>
        <w:br/>
        <w:t xml:space="preserve">cburrows(ll toscafund.com </w:t>
        <w:br/>
        <w:t xml:space="preserve">richard bottger@towercap1tal co za </w:t>
        <w:br/>
        <w:t xml:space="preserve">pg@· towerhousepartners com </w:t>
        <w:br/>
        <w:t xml:space="preserve">jtschudy@tnlogyadv1sors.com </w:t>
        <w:br/>
        <w:t xml:space="preserve">timons1tte@trinitystreetam.com </w:t>
        <w:br/>
        <w:t xml:space="preserve">andrey glukhov&lt;s tcw com </w:t>
        <w:br/>
        <w:t xml:space="preserve">thomash@ ttmt com </w:t>
        <w:br/>
        <w:t xml:space="preserve">pauln Ii! tllnt.com </w:t>
        <w:br/>
        <w:t xml:space="preserve">carlonn@ttmt.com </w:t>
        <w:br/>
        <w:t xml:space="preserve">1amesr@ttmt com </w:t>
        <w:br/>
        <w:t xml:space="preserve">dav1d ~• tybournecapital .com </w:t>
        <w:br/>
      </w:r>
    </w:p>
    <w:p>
      <w:r>
        <w:t xml:space="preserve">Tyrus Capital Alternatives LLP </w:t>
        <w:br/>
        <w:t xml:space="preserve">UBS Fund Mgmt (Switzerland) AG </w:t>
        <w:br/>
        <w:t xml:space="preserve">UBS Global Asset Mgmt - Investment Advisor </w:t>
        <w:br/>
        <w:t xml:space="preserve">UBS Global Asset Mgmt - Investment Advisor </w:t>
        <w:br/>
        <w:t xml:space="preserve">UBS Global Asset Mgmt - Investment Advisor </w:t>
        <w:br/>
        <w:t xml:space="preserve">UBS Global Asset Mgmt - Investment Advisor </w:t>
        <w:br/>
        <w:t xml:space="preserve">UBS Switzerland AG - EO </w:t>
        <w:br/>
        <w:t xml:space="preserve">UBS Switzerland AG - EO </w:t>
        <w:br/>
        <w:t xml:space="preserve">UFG Advisors Ltd </w:t>
        <w:br/>
        <w:t xml:space="preserve">Un1011 Inv Group </w:t>
        <w:br/>
        <w:t xml:space="preserve">Union Inv Group </w:t>
        <w:br/>
        <w:t xml:space="preserve">Union Inv Group </w:t>
        <w:br/>
        <w:t xml:space="preserve">United Capital Partners Trading Ltd - Russia </w:t>
        <w:br/>
        <w:t xml:space="preserve">United Nations Inv Mgmt </w:t>
        <w:br/>
        <w:t xml:space="preserve">United Nations Inv Mgmt </w:t>
        <w:br/>
        <w:t xml:space="preserve">United Overseas Bank Ltd - Singapore </w:t>
        <w:br/>
        <w:t xml:space="preserve">Univer5it1es Superannuation Scheme Ltd </w:t>
        <w:br/>
        <w:t xml:space="preserve">Untitled lnvs </w:t>
        <w:br/>
        <w:t xml:space="preserve">Upper Mountain Capital </w:t>
        <w:br/>
        <w:t xml:space="preserve">Value Partners Ltd </w:t>
        <w:br/>
        <w:t xml:space="preserve">Van Eck </w:t>
        <w:br/>
        <w:t xml:space="preserve">Verdad Capital </w:t>
        <w:br/>
        <w:t xml:space="preserve">Victory Capital Mgmt </w:t>
        <w:br/>
        <w:t xml:space="preserve">Vontobel Asset Mgmt - New York </w:t>
        <w:br/>
        <w:t xml:space="preserve">Vontobel Asset Mgmt - Zurich </w:t>
        <w:br/>
        <w:t xml:space="preserve">VR Capital Group Ltd </w:t>
        <w:br/>
        <w:t xml:space="preserve">VTB Asset Mgmt CJSC </w:t>
        <w:br/>
        <w:t xml:space="preserve">VTB Asset Mgmt CJSC </w:t>
        <w:br/>
        <w:t xml:space="preserve">VTB Asset Mgmt CJSC </w:t>
        <w:br/>
        <w:t xml:space="preserve">VTB Asset Mgmt CJSC </w:t>
        <w:br/>
        <w:t xml:space="preserve">VTB Capital CJSC </w:t>
        <w:br/>
        <w:t xml:space="preserve">VTB Capital CJSC </w:t>
        <w:br/>
        <w:t xml:space="preserve">VTB Capital PLC </w:t>
        <w:br/>
        <w:t xml:space="preserve">Warburg Pincus LLC - USA </w:t>
        <w:br/>
        <w:t xml:space="preserve">WCM Inv Mgmt </w:t>
        <w:br/>
        <w:t xml:space="preserve">WCM Inv Mgmt </w:t>
        <w:br/>
        <w:t xml:space="preserve">Wellington Mgmt Group LLP </w:t>
        <w:br/>
        <w:t xml:space="preserve">Wellington Mgmt Group LLP </w:t>
        <w:br/>
        <w:t xml:space="preserve">Wellington Mgmt Group LLP </w:t>
        <w:br/>
        <w:t xml:space="preserve">Wellington Mgmt Group LLP </w:t>
        <w:br/>
        <w:t xml:space="preserve">Wellington Mgmt Group LLP </w:t>
        <w:br/>
        <w:t xml:space="preserve">Wellington Mgmt Group LLP </w:t>
        <w:br/>
        <w:t xml:space="preserve">Wellington Mgmt Group LLP </w:t>
        <w:br/>
        <w:t xml:space="preserve">Wellington Mgmt Group LLP </w:t>
        <w:br/>
        <w:t xml:space="preserve">Wellington Mgmt Group LLP </w:t>
        <w:br/>
        <w:t xml:space="preserve">Wellington Mgmt Group LLP </w:t>
        <w:br/>
        <w:t xml:space="preserve">Wellington Mgmt Group LLP </w:t>
        <w:br/>
        <w:t xml:space="preserve">Wellington Mgmt Group LLP </w:t>
        <w:br/>
        <w:t xml:space="preserve">Wellington Mgmt Group LLP </w:t>
        <w:br/>
        <w:t xml:space="preserve">Wellington Mgmt Group LLP </w:t>
        <w:br/>
        <w:t xml:space="preserve">Wellington Mgmt Group LLP </w:t>
        <w:br/>
        <w:t xml:space="preserve">Wellington Mgmt Group LLP </w:t>
        <w:br/>
        <w:t xml:space="preserve">Wellington Mgmt Group LLP </w:t>
        <w:br/>
        <w:t xml:space="preserve">Wellington Mgmt Group LLP </w:t>
        <w:br/>
        <w:t xml:space="preserve">Wellington Mgmt Group LLP </w:t>
        <w:br/>
        <w:t xml:space="preserve">Wellington Mgmt Group LLP </w:t>
        <w:br/>
        <w:t xml:space="preserve">Wellington Mgmt Group LLP </w:t>
        <w:br/>
        <w:t xml:space="preserve">Damien Regnier </w:t>
        <w:br/>
        <w:t xml:space="preserve">damien@tyndaris com </w:t>
        <w:br/>
        <w:t xml:space="preserve">Yulia Kazakovtseva yulia kazakovtseva&lt;it ubs com </w:t>
        <w:br/>
        <w:t xml:space="preserve">Luiz Fornari </w:t>
        <w:br/>
        <w:t xml:space="preserve">lu1z.fornan@ubs.com </w:t>
        <w:br/>
        <w:t xml:space="preserve">Benita M1kola1ew1cz benita m1kolajewicz@ubs.com </w:t>
        <w:br/>
        <w:t xml:space="preserve">Gabriel Csendes </w:t>
        <w:br/>
        <w:t xml:space="preserve">gabriet.csendes@ubs.com </w:t>
        <w:br/>
        <w:t xml:space="preserve">Will Riva </w:t>
        <w:br/>
        <w:t xml:space="preserve">will. nva 1a ubs com </w:t>
        <w:br/>
        <w:t xml:space="preserve">Tatiana Borod1tska~ tat1ana borod1tskaya@ubs com </w:t>
        <w:br/>
        <w:t xml:space="preserve">Corinne de Bourset corinne.de-boursetty@ ubs com </w:t>
        <w:br/>
        <w:t xml:space="preserve">Vad1m Ogneshch1kc vad1m ra ufgam.com </w:t>
        <w:br/>
        <w:t xml:space="preserve">Ekaterina ll1ouchenl ekatenna. iliouchenko@union-investmentde </w:t>
        <w:br/>
        <w:t xml:space="preserve">Anastas11a Zubarev anastasiia zubareval(! union-investment.de </w:t>
        <w:br/>
        <w:t xml:space="preserve">Jana Catalin Marbu 1ana-catalin.marburger4;·union-investment de </w:t>
        <w:br/>
        <w:t xml:space="preserve">Alexander Bogdash bogdashin@ucpfund.com </w:t>
        <w:br/>
        <w:t xml:space="preserve">Pierre Debraine </w:t>
        <w:br/>
        <w:t xml:space="preserve">Frederic Perrin </w:t>
        <w:br/>
        <w:t xml:space="preserve">pdebraine&lt;l'l' unims.org </w:t>
        <w:br/>
        <w:t xml:space="preserve">frederic.pemn@unoim.org </w:t>
        <w:br/>
        <w:t xml:space="preserve">B1nson WANG Hui binson wanghh@uobgroup.com </w:t>
        <w:br/>
        <w:t xml:space="preserve">Aymeric Bouchie D, adebelle@uss co uk </w:t>
        <w:br/>
        <w:t xml:space="preserve">Arjun Shastri </w:t>
        <w:br/>
        <w:t xml:space="preserve">aqun@untitled1nvestments com </w:t>
        <w:br/>
        <w:t xml:space="preserve">Bryan Baritot </w:t>
        <w:br/>
        <w:t xml:space="preserve">Martha Reyes </w:t>
        <w:br/>
        <w:t xml:space="preserve">Ola EI-Shawarby </w:t>
        <w:br/>
        <w:t xml:space="preserve">Brian Ch1ngono </w:t>
        <w:br/>
        <w:t xml:space="preserve">Tammy Belshaw </w:t>
        <w:br/>
        <w:t xml:space="preserve">Brian Bandsma </w:t>
        <w:br/>
        <w:t xml:space="preserve">Kerstin Hottner </w:t>
        <w:br/>
        <w:t xml:space="preserve">Oleg Kotov </w:t>
        <w:br/>
        <w:t xml:space="preserve">Artem Balashov </w:t>
        <w:br/>
        <w:t xml:space="preserve">Andrey Kilin </w:t>
        <w:br/>
        <w:t xml:space="preserve">bryan baritol IQ' uppermountaincap com </w:t>
        <w:br/>
        <w:t xml:space="preserve">marthareyes ({l vatuepartners-group.com </w:t>
        <w:br/>
        <w:t xml:space="preserve">oelshawarby Iii vaneck com </w:t>
        <w:br/>
        <w:t xml:space="preserve">brian ~ verdadcap com </w:t>
        <w:br/>
        <w:t xml:space="preserve">tbelshaw ~· vcm .com </w:t>
        <w:br/>
        <w:t xml:space="preserve">brian bandsma IP' vontobel .com </w:t>
        <w:br/>
        <w:t xml:space="preserve">kerstin.hottner~ vontobel .com </w:t>
        <w:br/>
        <w:t xml:space="preserve">okotov@vr-cap1tal.com </w:t>
        <w:br/>
        <w:t xml:space="preserve">artem balashov((l: vtbcap1tal com </w:t>
        <w:br/>
        <w:t xml:space="preserve">andrey kilin@vtbcapital.com </w:t>
        <w:br/>
        <w:t xml:space="preserve">Alexander Bodrov alexander.bodrov@vtbcapital.com </w:t>
        <w:br/>
        <w:t xml:space="preserve">llnar M1ftakhov </w:t>
        <w:br/>
        <w:t xml:space="preserve">ilnar.m1ftakhov@vtbcap1tal.com </w:t>
        <w:br/>
        <w:t xml:space="preserve">Alexander Gnusare alexander gnusarev@vtbcapital com </w:t>
        <w:br/>
        <w:t xml:space="preserve">Alexey T1shakov </w:t>
        <w:br/>
        <w:t xml:space="preserve">alexey hshakov~t vtbcap1tal.com </w:t>
        <w:br/>
        <w:t xml:space="preserve">Elizaveta Lebedeva el1zaveta.lebedeva@vtbcapital com </w:t>
        <w:br/>
        <w:t xml:space="preserve">A~un Murti </w:t>
        <w:br/>
        <w:t xml:space="preserve">arjun.murt1~ warburgpincus com </w:t>
        <w:br/>
        <w:t xml:space="preserve">Lakshman Venk1tar lakshman@wcm1nvest.com </w:t>
        <w:br/>
        <w:t xml:space="preserve">Greg lse </w:t>
        <w:br/>
        <w:t xml:space="preserve">greg@wcminvest.com </w:t>
        <w:br/>
        <w:t xml:space="preserve">Gregory Barry </w:t>
        <w:br/>
        <w:t xml:space="preserve">gbarry@wellington.com </w:t>
        <w:br/>
        <w:t xml:space="preserve">David A Reid </w:t>
        <w:br/>
        <w:t xml:space="preserve">dare1d/[twellington com </w:t>
        <w:br/>
        <w:t xml:space="preserve">Andre Desautels </w:t>
        <w:br/>
        <w:t xml:space="preserve">adesautels@wellington.com </w:t>
        <w:br/>
        <w:t xml:space="preserve">Robert Wydenbach rewydenbacMtwellington com </w:t>
        <w:br/>
        <w:t xml:space="preserve">Olivia Hurley </w:t>
        <w:br/>
        <w:t xml:space="preserve">ohurley@well1ngton com </w:t>
        <w:br/>
        <w:t xml:space="preserve">Dm1try Sentchouko1 dsentchoukov@well1ngton com </w:t>
        <w:br/>
        <w:t xml:space="preserve">Soonk1 KOOK </w:t>
        <w:br/>
        <w:t xml:space="preserve">skook ,ii wellington com </w:t>
        <w:br/>
        <w:t xml:space="preserve">Murali Srikanta1ah msrikanta1ahij wellington.com </w:t>
        <w:br/>
        <w:t xml:space="preserve">Jamie Rice </w:t>
        <w:br/>
        <w:t xml:space="preserve">Ryan Harwood </w:t>
        <w:br/>
        <w:t xml:space="preserve">Yash Patod1a </w:t>
        <w:br/>
        <w:t xml:space="preserve">Timothy Egan </w:t>
        <w:br/>
        <w:t xml:space="preserve">Vera Troian </w:t>
        <w:br/>
        <w:t xml:space="preserve">Ravi Gill </w:t>
        <w:br/>
        <w:t xml:space="preserve">Gabrielle Xu </w:t>
        <w:br/>
        <w:t xml:space="preserve">Andrew Byrne </w:t>
        <w:br/>
        <w:t xml:space="preserve">Liliana Dearth </w:t>
        <w:br/>
        <w:t xml:space="preserve">Jfnce@wellington.com </w:t>
        <w:br/>
        <w:t xml:space="preserve">rjharwood ~rwell1ngton.com </w:t>
        <w:br/>
        <w:t xml:space="preserve">ynpatod1a@well1ngton com </w:t>
        <w:br/>
        <w:t xml:space="preserve">tweganqi wellington.com </w:t>
        <w:br/>
        <w:t xml:space="preserve">vmtro1an ~wellington.com </w:t>
        <w:br/>
        <w:t xml:space="preserve">rg1ll@wellington.com </w:t>
        <w:br/>
        <w:t xml:space="preserve">gxu@well1ngton.com </w:t>
        <w:br/>
        <w:t xml:space="preserve">abyrne&lt;ii·well1ngton com </w:t>
        <w:br/>
        <w:t xml:space="preserve">ldearth 14 wellington.com </w:t>
        <w:br/>
        <w:t xml:space="preserve">Philip Fan </w:t>
        <w:br/>
        <w:t xml:space="preserve">pfan!a wellington.com </w:t>
        <w:br/>
        <w:t xml:space="preserve">Devash1sh Chopra dchopra ~ wellington.com </w:t>
        <w:br/>
        <w:t xml:space="preserve">Bo Meunier </w:t>
        <w:br/>
        <w:t xml:space="preserve">Long Do </w:t>
        <w:br/>
        <w:t xml:space="preserve">bzmeunier@wellington.com </w:t>
        <w:br/>
        <w:t xml:space="preserve">ldo1't·wellington.com </w:t>
        <w:br/>
      </w:r>
    </w:p>
    <w:p>
      <w:r>
        <w:t xml:space="preserve">Western Asset Mgmt Co (WAMCO} </w:t>
        <w:br/>
        <w:t xml:space="preserve">Mariam Bahmane marian, bahmane@westernasset.com </w:t>
        <w:br/>
        <w:t xml:space="preserve">Westwood Global lnvs LLC </w:t>
        <w:br/>
        <w:t xml:space="preserve">Josh Byrne </w:t>
        <w:br/>
        <w:t xml:space="preserve">jbyrne@westwoodglobaf.com </w:t>
        <w:br/>
        <w:t xml:space="preserve">Westwood Global lnvs LLC </w:t>
        <w:br/>
        <w:t xml:space="preserve">Jarrod Pelfelter </w:t>
        <w:br/>
        <w:t xml:space="preserve">1pellet1er@westwoodglobal.com </w:t>
        <w:br/>
        <w:t xml:space="preserve">Westwood Global lnvs LLC </w:t>
        <w:br/>
        <w:t xml:space="preserve">John Harris </w:t>
        <w:br/>
        <w:t xml:space="preserve">1 harris &lt;(!· westwoodglobal. com </w:t>
        <w:br/>
        <w:t xml:space="preserve">W1lf1am Blair </w:t>
        <w:br/>
        <w:t xml:space="preserve">William Benton </w:t>
        <w:br/>
        <w:t xml:space="preserve">wbenton@will1ambla1r.com </w:t>
        <w:br/>
        <w:t xml:space="preserve">William Blair </w:t>
        <w:br/>
        <w:t xml:space="preserve">Drew Buckley </w:t>
        <w:br/>
        <w:t xml:space="preserve">dbuckley &lt;it· w111iamblair,com </w:t>
        <w:br/>
        <w:t xml:space="preserve">York Capital Mgmt </w:t>
        <w:br/>
        <w:t xml:space="preserve">Bobak Moazam1 </w:t>
        <w:br/>
        <w:t xml:space="preserve">bmoazami@yorkcapitaf.com </w:t>
        <w:br/>
        <w:t xml:space="preserve">Zad1g Asset Mgmt LLP </w:t>
        <w:br/>
        <w:t xml:space="preserve">Adrian Vlad </w:t>
        <w:br/>
        <w:t xml:space="preserve">vladiq· zad,gam.com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